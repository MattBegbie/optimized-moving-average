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19" w:rsidRDefault="001D2E9F">
      <w:r>
        <w:rPr>
          <w:noProof/>
          <w:lang w:eastAsia="en-US"/>
        </w:rPr>
        <mc:AlternateContent>
          <mc:Choice Requires="wps">
            <w:drawing>
              <wp:anchor distT="0" distB="0" distL="114300" distR="114300" simplePos="0" relativeHeight="251649024" behindDoc="0" locked="0" layoutInCell="0" allowOverlap="1" wp14:anchorId="766C2C0A" wp14:editId="2EE27A1D">
                <wp:simplePos x="0" y="0"/>
                <wp:positionH relativeFrom="margin">
                  <wp:align>center</wp:align>
                </wp:positionH>
                <wp:positionV relativeFrom="margin">
                  <wp:align>center</wp:align>
                </wp:positionV>
                <wp:extent cx="6076950" cy="82296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82296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9305"/>
                            </w:tblGrid>
                            <w:tr w:rsidR="00417BF4">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417BF4" w:rsidRDefault="00417BF4">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417BF4" w:rsidRDefault="00417BF4">
                                  <w:pPr>
                                    <w:pStyle w:val="NoSpacing"/>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itle"/>
                                      <w:id w:val="-634651002"/>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727CA3" w:themeColor="accent1"/>
                                          <w:sz w:val="52"/>
                                          <w:szCs w:val="52"/>
                                        </w:rPr>
                                        <w:t xml:space="preserve">Lab </w:t>
                                      </w:r>
                                      <w:r w:rsidR="004F3425">
                                        <w:rPr>
                                          <w:rFonts w:asciiTheme="majorHAnsi" w:eastAsiaTheme="majorEastAsia" w:hAnsiTheme="majorHAnsi" w:cstheme="majorBidi"/>
                                          <w:color w:val="727CA3" w:themeColor="accent1"/>
                                          <w:sz w:val="52"/>
                                          <w:szCs w:val="52"/>
                                        </w:rPr>
                                        <w:t>2</w:t>
                                      </w:r>
                                    </w:sdtContent>
                                  </w:sdt>
                                </w:p>
                                <w:p w:rsidR="00417BF4" w:rsidRDefault="004861AE" w:rsidP="006D6F4E">
                                  <w:pPr>
                                    <w:pStyle w:val="NoSpacing"/>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32"/>
                                      </w:rPr>
                                      <w:alias w:val="Subtitle"/>
                                      <w:id w:val="-779108490"/>
                                      <w:dataBinding w:prefixMappings="xmlns:ns0='http://schemas.openxmlformats.org/package/2006/metadata/core-properties' xmlns:ns1='http://purl.org/dc/elements/1.1/'" w:xpath="/ns0:coreProperties[1]/ns1:subject[1]" w:storeItemID="{6C3C8BC8-F283-45AE-878A-BAB7291924A1}"/>
                                      <w:text/>
                                    </w:sdtPr>
                                    <w:sdtEndPr/>
                                    <w:sdtContent>
                                      <w:r w:rsidR="006D6F4E">
                                        <w:rPr>
                                          <w:rFonts w:asciiTheme="majorHAnsi" w:eastAsiaTheme="majorEastAsia" w:hAnsiTheme="majorHAnsi" w:cstheme="majorBidi"/>
                                          <w:color w:val="9FB8CD" w:themeColor="accent2"/>
                                          <w:sz w:val="32"/>
                                        </w:rPr>
                                        <w:t>The Circular Input Queue</w:t>
                                      </w:r>
                                      <w:r w:rsidR="004F3425">
                                        <w:rPr>
                                          <w:rFonts w:asciiTheme="majorHAnsi" w:eastAsiaTheme="majorEastAsia" w:hAnsiTheme="majorHAnsi" w:cstheme="majorBidi"/>
                                          <w:color w:val="9FB8CD" w:themeColor="accent2"/>
                                          <w:sz w:val="32"/>
                                        </w:rPr>
                                        <w:t xml:space="preserve"> (v1.0)</w:t>
                                      </w:r>
                                    </w:sdtContent>
                                  </w:sdt>
                                </w:p>
                              </w:tc>
                            </w:tr>
                            <w:tr w:rsidR="00417BF4">
                              <w:trPr>
                                <w:jc w:val="center"/>
                              </w:trPr>
                              <w:tc>
                                <w:tcPr>
                                  <w:tcW w:w="360" w:type="dxa"/>
                                  <w:tcBorders>
                                    <w:top w:val="single" w:sz="6" w:space="0" w:color="9FB8CD" w:themeColor="accent2"/>
                                    <w:left w:val="nil"/>
                                    <w:bottom w:val="single" w:sz="6" w:space="0" w:color="AAB0C7" w:themeColor="accent1" w:themeTint="99"/>
                                    <w:right w:val="nil"/>
                                  </w:tcBorders>
                                </w:tcPr>
                                <w:p w:rsidR="00417BF4" w:rsidRDefault="00417BF4">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417BF4" w:rsidRDefault="00417BF4">
                                  <w:pPr>
                                    <w:pStyle w:val="NoSpacing"/>
                                    <w:rPr>
                                      <w:sz w:val="16"/>
                                      <w:szCs w:val="16"/>
                                    </w:rPr>
                                  </w:pPr>
                                </w:p>
                              </w:tc>
                            </w:tr>
                            <w:tr w:rsidR="00417BF4" w:rsidRPr="0038012B">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417BF4" w:rsidRDefault="00417BF4" w:rsidP="0038012B">
                                  <w:pPr>
                                    <w:pStyle w:val="NoSpacing"/>
                                    <w:jc w:val="right"/>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9001"/>
                                  </w:tblGrid>
                                  <w:tr w:rsidR="004F3425" w:rsidRPr="004F3425" w:rsidTr="006344CE">
                                    <w:trPr>
                                      <w:jc w:val="center"/>
                                    </w:trPr>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4F3425" w:rsidRPr="004F3425" w:rsidRDefault="004F3425" w:rsidP="004F3425">
                                        <w:pPr>
                                          <w:pStyle w:val="NoSpacing"/>
                                          <w:jc w:val="right"/>
                                          <w:rPr>
                                            <w:b/>
                                            <w:color w:val="727CA3" w:themeColor="accent1"/>
                                            <w:sz w:val="24"/>
                                            <w:szCs w:val="24"/>
                                          </w:rPr>
                                        </w:pPr>
                                        <w:r w:rsidRPr="004F3425">
                                          <w:rPr>
                                            <w:b/>
                                            <w:color w:val="727CA3" w:themeColor="accent1"/>
                                            <w:sz w:val="24"/>
                                            <w:szCs w:val="24"/>
                                          </w:rPr>
                                          <w:t xml:space="preserve">Demo: during your lab period between </w:t>
                                        </w:r>
                                        <w:r w:rsidR="00212945">
                                          <w:rPr>
                                            <w:b/>
                                            <w:color w:val="727CA3" w:themeColor="accent1"/>
                                            <w:sz w:val="24"/>
                                            <w:szCs w:val="24"/>
                                          </w:rPr>
                                          <w:t>June 6</w:t>
                                        </w:r>
                                        <w:r w:rsidRPr="004F3425">
                                          <w:rPr>
                                            <w:b/>
                                            <w:color w:val="727CA3" w:themeColor="accent1"/>
                                            <w:sz w:val="24"/>
                                            <w:szCs w:val="24"/>
                                          </w:rPr>
                                          <w:t xml:space="preserve"> </w:t>
                                        </w:r>
                                        <w:r>
                                          <w:rPr>
                                            <w:b/>
                                            <w:color w:val="727CA3" w:themeColor="accent1"/>
                                            <w:sz w:val="24"/>
                                            <w:szCs w:val="24"/>
                                          </w:rPr>
                                          <w:t>–</w:t>
                                        </w:r>
                                        <w:r w:rsidRPr="004F3425">
                                          <w:rPr>
                                            <w:b/>
                                            <w:color w:val="727CA3" w:themeColor="accent1"/>
                                            <w:sz w:val="24"/>
                                            <w:szCs w:val="24"/>
                                          </w:rPr>
                                          <w:t xml:space="preserve"> </w:t>
                                        </w:r>
                                        <w:r>
                                          <w:rPr>
                                            <w:b/>
                                            <w:color w:val="727CA3" w:themeColor="accent1"/>
                                            <w:sz w:val="24"/>
                                            <w:szCs w:val="24"/>
                                          </w:rPr>
                                          <w:t>June</w:t>
                                        </w:r>
                                        <w:r w:rsidR="00212945">
                                          <w:rPr>
                                            <w:b/>
                                            <w:color w:val="727CA3" w:themeColor="accent1"/>
                                            <w:sz w:val="24"/>
                                            <w:szCs w:val="24"/>
                                          </w:rPr>
                                          <w:t xml:space="preserve"> 10</w:t>
                                        </w:r>
                                        <w:bookmarkStart w:id="0" w:name="_GoBack"/>
                                        <w:bookmarkEnd w:id="0"/>
                                        <w:r w:rsidRPr="004F3425">
                                          <w:rPr>
                                            <w:b/>
                                            <w:color w:val="727CA3" w:themeColor="accent1"/>
                                            <w:sz w:val="24"/>
                                            <w:szCs w:val="24"/>
                                          </w:rPr>
                                          <w:t>, 2022</w:t>
                                        </w:r>
                                      </w:p>
                                      <w:p w:rsidR="004F3425" w:rsidRPr="004F3425" w:rsidRDefault="004F3425" w:rsidP="004F3425">
                                        <w:pPr>
                                          <w:pStyle w:val="NoSpacing"/>
                                          <w:jc w:val="right"/>
                                          <w:rPr>
                                            <w:b/>
                                            <w:color w:val="727CA3" w:themeColor="accent1"/>
                                            <w:sz w:val="24"/>
                                            <w:szCs w:val="24"/>
                                          </w:rPr>
                                        </w:pPr>
                                      </w:p>
                                    </w:tc>
                                  </w:tr>
                                </w:tbl>
                                <w:p w:rsidR="00417BF4" w:rsidRPr="004F3425" w:rsidRDefault="00417BF4" w:rsidP="00F64E45">
                                  <w:pPr>
                                    <w:pStyle w:val="NoSpacing"/>
                                    <w:jc w:val="right"/>
                                    <w:rPr>
                                      <w:b/>
                                      <w:color w:val="727CA3" w:themeColor="accent1"/>
                                      <w:sz w:val="24"/>
                                      <w:szCs w:val="24"/>
                                    </w:rPr>
                                  </w:pPr>
                                </w:p>
                              </w:tc>
                            </w:tr>
                          </w:tbl>
                          <w:p w:rsidR="00417BF4" w:rsidRPr="007652E3" w:rsidRDefault="00417BF4" w:rsidP="00E95C1C">
                            <w:pPr>
                              <w:spacing w:after="120"/>
                              <w:rPr>
                                <w:rFonts w:cs="Courier New"/>
                                <w:b/>
                                <w:i/>
                                <w:sz w:val="22"/>
                                <w:szCs w:val="28"/>
                              </w:rPr>
                            </w:pPr>
                          </w:p>
                          <w:p w:rsidR="00417BF4" w:rsidRDefault="00417BF4" w:rsidP="00E95C1C">
                            <w:pPr>
                              <w:spacing w:after="120"/>
                              <w:rPr>
                                <w:rFonts w:cs="Courier New"/>
                                <w:sz w:val="28"/>
                                <w:szCs w:val="28"/>
                              </w:rPr>
                            </w:pPr>
                            <w:r w:rsidRPr="00A425FE">
                              <w:rPr>
                                <w:rFonts w:cs="Courier New"/>
                                <w:b/>
                                <w:i/>
                                <w:sz w:val="28"/>
                                <w:szCs w:val="28"/>
                              </w:rPr>
                              <w:t>Purpose:</w:t>
                            </w:r>
                          </w:p>
                          <w:p w:rsidR="00417BF4" w:rsidRPr="00BF384B" w:rsidRDefault="00417BF4" w:rsidP="00E95C1C">
                            <w:pPr>
                              <w:spacing w:after="120"/>
                              <w:ind w:left="720"/>
                              <w:rPr>
                                <w:rFonts w:cs="Courier New"/>
                                <w:sz w:val="24"/>
                                <w:szCs w:val="28"/>
                              </w:rPr>
                            </w:pPr>
                            <w:r>
                              <w:rPr>
                                <w:rFonts w:cs="Courier New"/>
                                <w:sz w:val="24"/>
                                <w:szCs w:val="28"/>
                              </w:rPr>
                              <w:t xml:space="preserve">Program planning is an essential (and easily-overlooked) </w:t>
                            </w:r>
                            <w:r w:rsidR="00212945">
                              <w:rPr>
                                <w:rFonts w:cs="Courier New"/>
                                <w:sz w:val="24"/>
                                <w:szCs w:val="28"/>
                              </w:rPr>
                              <w:t>aspect</w:t>
                            </w:r>
                            <w:r>
                              <w:rPr>
                                <w:rFonts w:cs="Courier New"/>
                                <w:sz w:val="24"/>
                                <w:szCs w:val="28"/>
                              </w:rPr>
                              <w:t xml:space="preserve"> of any project; this is especially true of C programs.  </w:t>
                            </w:r>
                            <w:r w:rsidRPr="00BF384B">
                              <w:rPr>
                                <w:rFonts w:cs="Courier New"/>
                                <w:sz w:val="24"/>
                                <w:szCs w:val="28"/>
                              </w:rPr>
                              <w:t xml:space="preserve">In this lab you </w:t>
                            </w:r>
                            <w:r>
                              <w:rPr>
                                <w:rFonts w:cs="Courier New"/>
                                <w:sz w:val="24"/>
                                <w:szCs w:val="28"/>
                              </w:rPr>
                              <w:t>are required</w:t>
                            </w:r>
                            <w:r w:rsidRPr="00BF384B">
                              <w:rPr>
                                <w:rFonts w:cs="Courier New"/>
                                <w:sz w:val="24"/>
                                <w:szCs w:val="28"/>
                              </w:rPr>
                              <w:t xml:space="preserve"> to </w:t>
                            </w:r>
                            <w:r>
                              <w:rPr>
                                <w:rFonts w:cs="Courier New"/>
                                <w:sz w:val="24"/>
                                <w:szCs w:val="28"/>
                              </w:rPr>
                              <w:t xml:space="preserve">write a relatively short program, one that can be implemented quite nicely in under sixteen lines of executable code.  Failure to properly plan this program typically results in </w:t>
                            </w:r>
                            <w:r w:rsidR="008463F8">
                              <w:rPr>
                                <w:rFonts w:cs="Courier New"/>
                                <w:sz w:val="24"/>
                                <w:szCs w:val="28"/>
                              </w:rPr>
                              <w:t>flawed</w:t>
                            </w:r>
                            <w:r>
                              <w:rPr>
                                <w:rFonts w:cs="Courier New"/>
                                <w:sz w:val="24"/>
                                <w:szCs w:val="28"/>
                              </w:rPr>
                              <w:t>, bloated code (</w:t>
                            </w:r>
                            <w:r w:rsidR="006D6F4E">
                              <w:rPr>
                                <w:rFonts w:cs="Courier New"/>
                                <w:sz w:val="24"/>
                                <w:szCs w:val="28"/>
                              </w:rPr>
                              <w:t>sometimes</w:t>
                            </w:r>
                            <w:r w:rsidR="008463F8">
                              <w:rPr>
                                <w:rFonts w:cs="Courier New"/>
                                <w:sz w:val="24"/>
                                <w:szCs w:val="28"/>
                              </w:rPr>
                              <w:t xml:space="preserve"> </w:t>
                            </w:r>
                            <w:r>
                              <w:rPr>
                                <w:rFonts w:cs="Courier New"/>
                                <w:sz w:val="24"/>
                                <w:szCs w:val="28"/>
                              </w:rPr>
                              <w:t xml:space="preserve">by a factor of two or three).  </w:t>
                            </w:r>
                            <w:r w:rsidR="006D6F4E">
                              <w:rPr>
                                <w:rFonts w:cs="Courier New"/>
                                <w:sz w:val="24"/>
                                <w:szCs w:val="28"/>
                              </w:rPr>
                              <w:t>Code that executes, but hasn’t been optimized for execution, will not receive any marks</w:t>
                            </w:r>
                            <w:r>
                              <w:rPr>
                                <w:rFonts w:cs="Courier New"/>
                                <w:sz w:val="24"/>
                                <w:szCs w:val="28"/>
                              </w:rPr>
                              <w:t>.</w:t>
                            </w:r>
                          </w:p>
                          <w:p w:rsidR="00417BF4" w:rsidRPr="007652E3" w:rsidRDefault="00417BF4" w:rsidP="00F33DDB">
                            <w:pPr>
                              <w:numPr>
                                <w:ilvl w:val="12"/>
                                <w:numId w:val="0"/>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720" w:hanging="630"/>
                              <w:rPr>
                                <w:rFonts w:ascii="Gill Sans MT" w:eastAsia="Times New Roman" w:hAnsi="Gill Sans MT" w:cs="Courier New"/>
                                <w:b/>
                                <w:bCs/>
                                <w:i/>
                                <w:iCs/>
                                <w:color w:val="auto"/>
                                <w:sz w:val="24"/>
                                <w:szCs w:val="28"/>
                                <w:lang w:eastAsia="en-US"/>
                              </w:rPr>
                            </w:pPr>
                          </w:p>
                          <w:p w:rsidR="00417BF4" w:rsidRDefault="00417BF4" w:rsidP="00F33DDB">
                            <w:pPr>
                              <w:numPr>
                                <w:ilvl w:val="12"/>
                                <w:numId w:val="0"/>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720" w:hanging="630"/>
                              <w:rPr>
                                <w:rFonts w:ascii="Gill Sans MT" w:eastAsia="Times New Roman" w:hAnsi="Gill Sans MT" w:cs="Courier New"/>
                                <w:b/>
                                <w:bCs/>
                                <w:i/>
                                <w:iCs/>
                                <w:color w:val="auto"/>
                                <w:sz w:val="28"/>
                                <w:szCs w:val="28"/>
                                <w:lang w:eastAsia="en-US"/>
                              </w:rPr>
                            </w:pPr>
                            <w:r w:rsidRPr="00F33DDB">
                              <w:rPr>
                                <w:rFonts w:ascii="Gill Sans MT" w:eastAsia="Times New Roman" w:hAnsi="Gill Sans MT" w:cs="Courier New"/>
                                <w:b/>
                                <w:bCs/>
                                <w:i/>
                                <w:iCs/>
                                <w:color w:val="auto"/>
                                <w:sz w:val="28"/>
                                <w:szCs w:val="28"/>
                                <w:lang w:eastAsia="en-US"/>
                              </w:rPr>
                              <w:t>You will have completed this lab when you have:</w:t>
                            </w:r>
                          </w:p>
                          <w:p w:rsidR="00417BF4" w:rsidRPr="00E95C1C" w:rsidRDefault="00417BF4" w:rsidP="00F33DDB">
                            <w:pPr>
                              <w:numPr>
                                <w:ilvl w:val="12"/>
                                <w:numId w:val="0"/>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720" w:hanging="630"/>
                              <w:rPr>
                                <w:rFonts w:ascii="Gill Sans MT" w:eastAsia="Times New Roman" w:hAnsi="Gill Sans MT" w:cs="Courier New"/>
                                <w:b/>
                                <w:bCs/>
                                <w:i/>
                                <w:iCs/>
                                <w:color w:val="auto"/>
                                <w:sz w:val="10"/>
                                <w:szCs w:val="28"/>
                                <w:lang w:eastAsia="en-US"/>
                              </w:rPr>
                            </w:pPr>
                          </w:p>
                          <w:p w:rsidR="006D6F4E" w:rsidRDefault="006D6F4E" w:rsidP="002C319B">
                            <w:pPr>
                              <w:pStyle w:val="ListParagraph"/>
                              <w:numPr>
                                <w:ilvl w:val="0"/>
                                <w:numId w:val="2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4"/>
                                <w:szCs w:val="28"/>
                              </w:rPr>
                            </w:pPr>
                            <w:r>
                              <w:rPr>
                                <w:sz w:val="24"/>
                                <w:szCs w:val="28"/>
                              </w:rPr>
                              <w:t>Outlined your program’s execution using either pseudocode or a flowchart;</w:t>
                            </w:r>
                          </w:p>
                          <w:p w:rsidR="006D6F4E" w:rsidRPr="006D6F4E" w:rsidRDefault="006D6F4E" w:rsidP="006D6F4E">
                            <w:pPr>
                              <w:pStyle w:val="ListParagraph"/>
                              <w:numPr>
                                <w:ilvl w:val="0"/>
                                <w:numId w:val="2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4"/>
                                <w:szCs w:val="28"/>
                              </w:rPr>
                            </w:pPr>
                            <w:r>
                              <w:rPr>
                                <w:sz w:val="24"/>
                                <w:szCs w:val="28"/>
                              </w:rPr>
                              <w:t>Implemented your code using the algorithm outlined, having avoided costly work-</w:t>
                            </w:r>
                            <w:proofErr w:type="spellStart"/>
                            <w:r>
                              <w:rPr>
                                <w:sz w:val="24"/>
                                <w:szCs w:val="28"/>
                              </w:rPr>
                              <w:t>arounds</w:t>
                            </w:r>
                            <w:proofErr w:type="spellEnd"/>
                            <w:r>
                              <w:rPr>
                                <w:sz w:val="24"/>
                                <w:szCs w:val="28"/>
                              </w:rPr>
                              <w:t xml:space="preserve"> that only bloat the code without adding to its functionality or clarity;</w:t>
                            </w:r>
                          </w:p>
                          <w:p w:rsidR="00417BF4" w:rsidRPr="006D6F4E" w:rsidRDefault="00417BF4" w:rsidP="002C319B">
                            <w:pPr>
                              <w:pStyle w:val="ListParagraph"/>
                              <w:numPr>
                                <w:ilvl w:val="0"/>
                                <w:numId w:val="2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4"/>
                                <w:szCs w:val="28"/>
                              </w:rPr>
                            </w:pPr>
                            <w:r w:rsidRPr="006D6F4E">
                              <w:rPr>
                                <w:sz w:val="24"/>
                                <w:szCs w:val="28"/>
                              </w:rPr>
                              <w:t xml:space="preserve">Demonstrated </w:t>
                            </w:r>
                            <w:r w:rsidR="006D6F4E">
                              <w:rPr>
                                <w:sz w:val="24"/>
                                <w:szCs w:val="28"/>
                              </w:rPr>
                              <w:t>you can debug your code in the VSC editor/debugger</w:t>
                            </w:r>
                            <w:r w:rsidRPr="006D6F4E">
                              <w:rPr>
                                <w:sz w:val="24"/>
                                <w:szCs w:val="28"/>
                              </w:rPr>
                              <w:t>;</w:t>
                            </w:r>
                          </w:p>
                          <w:p w:rsidR="00417BF4" w:rsidRPr="00BF384B" w:rsidRDefault="00417BF4" w:rsidP="00BF384B">
                            <w:pPr>
                              <w:pStyle w:val="ListParagraph"/>
                              <w:numPr>
                                <w:ilvl w:val="0"/>
                                <w:numId w:val="2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4"/>
                                <w:szCs w:val="28"/>
                              </w:rPr>
                            </w:pPr>
                            <w:r>
                              <w:rPr>
                                <w:sz w:val="24"/>
                                <w:szCs w:val="28"/>
                              </w:rPr>
                              <w:t>Can adequately answer questions related to the functioning of your code.</w:t>
                            </w:r>
                          </w:p>
                          <w:p w:rsidR="00417BF4" w:rsidRPr="00E95C1C" w:rsidRDefault="00417BF4" w:rsidP="00F33DDB">
                            <w:pPr>
                              <w:rPr>
                                <w:b/>
                                <w:i/>
                                <w:sz w:val="22"/>
                              </w:rPr>
                            </w:pPr>
                          </w:p>
                          <w:p w:rsidR="00417BF4" w:rsidRPr="00377AC9" w:rsidRDefault="00417BF4" w:rsidP="00BF2067">
                            <w:pPr>
                              <w:spacing w:after="0"/>
                              <w:rPr>
                                <w:sz w:val="2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100000</wp14:pctHeight>
                </wp14:sizeRelV>
              </wp:anchor>
            </w:drawing>
          </mc:Choice>
          <mc:Fallback>
            <w:pict>
              <v:rect w14:anchorId="766C2C0A" id="Rectangle 3" o:spid="_x0000_s1026" style="position:absolute;margin-left:0;margin-top:0;width:478.5pt;height:9in;z-index:251649024;visibility:visible;mso-wrap-style:square;mso-width-percent:0;mso-height-percent:1000;mso-wrap-distance-left:9pt;mso-wrap-distance-top:0;mso-wrap-distance-right:9pt;mso-wrap-distance-bottom:0;mso-position-horizontal:center;mso-position-horizontal-relative:margin;mso-position-vertical:center;mso-position-vertical-relative:margin;mso-width-percent: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" o:allowincell="f" filled="f" stroked="f">
                <v:textbo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9305"/>
                      </w:tblGrid>
                      <w:tr w:rsidR="00417BF4">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417BF4" w:rsidRDefault="00417BF4">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417BF4" w:rsidRDefault="00417BF4">
                            <w:pPr>
                              <w:pStyle w:val="NoSpacing"/>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itle"/>
                                <w:id w:val="-634651002"/>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727CA3" w:themeColor="accent1"/>
                                    <w:sz w:val="52"/>
                                    <w:szCs w:val="52"/>
                                  </w:rPr>
                                  <w:t xml:space="preserve">Lab </w:t>
                                </w:r>
                                <w:r w:rsidR="004F3425">
                                  <w:rPr>
                                    <w:rFonts w:asciiTheme="majorHAnsi" w:eastAsiaTheme="majorEastAsia" w:hAnsiTheme="majorHAnsi" w:cstheme="majorBidi"/>
                                    <w:color w:val="727CA3" w:themeColor="accent1"/>
                                    <w:sz w:val="52"/>
                                    <w:szCs w:val="52"/>
                                  </w:rPr>
                                  <w:t>2</w:t>
                                </w:r>
                              </w:sdtContent>
                            </w:sdt>
                          </w:p>
                          <w:p w:rsidR="00417BF4" w:rsidRDefault="004861AE" w:rsidP="006D6F4E">
                            <w:pPr>
                              <w:pStyle w:val="NoSpacing"/>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32"/>
                                </w:rPr>
                                <w:alias w:val="Subtitle"/>
                                <w:id w:val="-779108490"/>
                                <w:dataBinding w:prefixMappings="xmlns:ns0='http://schemas.openxmlformats.org/package/2006/metadata/core-properties' xmlns:ns1='http://purl.org/dc/elements/1.1/'" w:xpath="/ns0:coreProperties[1]/ns1:subject[1]" w:storeItemID="{6C3C8BC8-F283-45AE-878A-BAB7291924A1}"/>
                                <w:text/>
                              </w:sdtPr>
                              <w:sdtEndPr/>
                              <w:sdtContent>
                                <w:r w:rsidR="006D6F4E">
                                  <w:rPr>
                                    <w:rFonts w:asciiTheme="majorHAnsi" w:eastAsiaTheme="majorEastAsia" w:hAnsiTheme="majorHAnsi" w:cstheme="majorBidi"/>
                                    <w:color w:val="9FB8CD" w:themeColor="accent2"/>
                                    <w:sz w:val="32"/>
                                  </w:rPr>
                                  <w:t>The Circular Input Queue</w:t>
                                </w:r>
                                <w:r w:rsidR="004F3425">
                                  <w:rPr>
                                    <w:rFonts w:asciiTheme="majorHAnsi" w:eastAsiaTheme="majorEastAsia" w:hAnsiTheme="majorHAnsi" w:cstheme="majorBidi"/>
                                    <w:color w:val="9FB8CD" w:themeColor="accent2"/>
                                    <w:sz w:val="32"/>
                                  </w:rPr>
                                  <w:t xml:space="preserve"> (v1.0)</w:t>
                                </w:r>
                              </w:sdtContent>
                            </w:sdt>
                          </w:p>
                        </w:tc>
                      </w:tr>
                      <w:tr w:rsidR="00417BF4">
                        <w:trPr>
                          <w:jc w:val="center"/>
                        </w:trPr>
                        <w:tc>
                          <w:tcPr>
                            <w:tcW w:w="360" w:type="dxa"/>
                            <w:tcBorders>
                              <w:top w:val="single" w:sz="6" w:space="0" w:color="9FB8CD" w:themeColor="accent2"/>
                              <w:left w:val="nil"/>
                              <w:bottom w:val="single" w:sz="6" w:space="0" w:color="AAB0C7" w:themeColor="accent1" w:themeTint="99"/>
                              <w:right w:val="nil"/>
                            </w:tcBorders>
                          </w:tcPr>
                          <w:p w:rsidR="00417BF4" w:rsidRDefault="00417BF4">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417BF4" w:rsidRDefault="00417BF4">
                            <w:pPr>
                              <w:pStyle w:val="NoSpacing"/>
                              <w:rPr>
                                <w:sz w:val="16"/>
                                <w:szCs w:val="16"/>
                              </w:rPr>
                            </w:pPr>
                          </w:p>
                        </w:tc>
                      </w:tr>
                      <w:tr w:rsidR="00417BF4" w:rsidRPr="0038012B">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417BF4" w:rsidRDefault="00417BF4" w:rsidP="0038012B">
                            <w:pPr>
                              <w:pStyle w:val="NoSpacing"/>
                              <w:jc w:val="right"/>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9001"/>
                            </w:tblGrid>
                            <w:tr w:rsidR="004F3425" w:rsidRPr="004F3425" w:rsidTr="006344CE">
                              <w:trPr>
                                <w:jc w:val="center"/>
                              </w:trPr>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4F3425" w:rsidRPr="004F3425" w:rsidRDefault="004F3425" w:rsidP="004F3425">
                                  <w:pPr>
                                    <w:pStyle w:val="NoSpacing"/>
                                    <w:jc w:val="right"/>
                                    <w:rPr>
                                      <w:b/>
                                      <w:color w:val="727CA3" w:themeColor="accent1"/>
                                      <w:sz w:val="24"/>
                                      <w:szCs w:val="24"/>
                                    </w:rPr>
                                  </w:pPr>
                                  <w:r w:rsidRPr="004F3425">
                                    <w:rPr>
                                      <w:b/>
                                      <w:color w:val="727CA3" w:themeColor="accent1"/>
                                      <w:sz w:val="24"/>
                                      <w:szCs w:val="24"/>
                                    </w:rPr>
                                    <w:t xml:space="preserve">Demo: during your lab period between </w:t>
                                  </w:r>
                                  <w:r w:rsidR="00212945">
                                    <w:rPr>
                                      <w:b/>
                                      <w:color w:val="727CA3" w:themeColor="accent1"/>
                                      <w:sz w:val="24"/>
                                      <w:szCs w:val="24"/>
                                    </w:rPr>
                                    <w:t>June 6</w:t>
                                  </w:r>
                                  <w:r w:rsidRPr="004F3425">
                                    <w:rPr>
                                      <w:b/>
                                      <w:color w:val="727CA3" w:themeColor="accent1"/>
                                      <w:sz w:val="24"/>
                                      <w:szCs w:val="24"/>
                                    </w:rPr>
                                    <w:t xml:space="preserve"> </w:t>
                                  </w:r>
                                  <w:r>
                                    <w:rPr>
                                      <w:b/>
                                      <w:color w:val="727CA3" w:themeColor="accent1"/>
                                      <w:sz w:val="24"/>
                                      <w:szCs w:val="24"/>
                                    </w:rPr>
                                    <w:t>–</w:t>
                                  </w:r>
                                  <w:r w:rsidRPr="004F3425">
                                    <w:rPr>
                                      <w:b/>
                                      <w:color w:val="727CA3" w:themeColor="accent1"/>
                                      <w:sz w:val="24"/>
                                      <w:szCs w:val="24"/>
                                    </w:rPr>
                                    <w:t xml:space="preserve"> </w:t>
                                  </w:r>
                                  <w:r>
                                    <w:rPr>
                                      <w:b/>
                                      <w:color w:val="727CA3" w:themeColor="accent1"/>
                                      <w:sz w:val="24"/>
                                      <w:szCs w:val="24"/>
                                    </w:rPr>
                                    <w:t>June</w:t>
                                  </w:r>
                                  <w:r w:rsidR="00212945">
                                    <w:rPr>
                                      <w:b/>
                                      <w:color w:val="727CA3" w:themeColor="accent1"/>
                                      <w:sz w:val="24"/>
                                      <w:szCs w:val="24"/>
                                    </w:rPr>
                                    <w:t xml:space="preserve"> 10</w:t>
                                  </w:r>
                                  <w:bookmarkStart w:id="1" w:name="_GoBack"/>
                                  <w:bookmarkEnd w:id="1"/>
                                  <w:r w:rsidRPr="004F3425">
                                    <w:rPr>
                                      <w:b/>
                                      <w:color w:val="727CA3" w:themeColor="accent1"/>
                                      <w:sz w:val="24"/>
                                      <w:szCs w:val="24"/>
                                    </w:rPr>
                                    <w:t>, 2022</w:t>
                                  </w:r>
                                </w:p>
                                <w:p w:rsidR="004F3425" w:rsidRPr="004F3425" w:rsidRDefault="004F3425" w:rsidP="004F3425">
                                  <w:pPr>
                                    <w:pStyle w:val="NoSpacing"/>
                                    <w:jc w:val="right"/>
                                    <w:rPr>
                                      <w:b/>
                                      <w:color w:val="727CA3" w:themeColor="accent1"/>
                                      <w:sz w:val="24"/>
                                      <w:szCs w:val="24"/>
                                    </w:rPr>
                                  </w:pPr>
                                </w:p>
                              </w:tc>
                            </w:tr>
                          </w:tbl>
                          <w:p w:rsidR="00417BF4" w:rsidRPr="004F3425" w:rsidRDefault="00417BF4" w:rsidP="00F64E45">
                            <w:pPr>
                              <w:pStyle w:val="NoSpacing"/>
                              <w:jc w:val="right"/>
                              <w:rPr>
                                <w:b/>
                                <w:color w:val="727CA3" w:themeColor="accent1"/>
                                <w:sz w:val="24"/>
                                <w:szCs w:val="24"/>
                              </w:rPr>
                            </w:pPr>
                          </w:p>
                        </w:tc>
                      </w:tr>
                    </w:tbl>
                    <w:p w:rsidR="00417BF4" w:rsidRPr="007652E3" w:rsidRDefault="00417BF4" w:rsidP="00E95C1C">
                      <w:pPr>
                        <w:spacing w:after="120"/>
                        <w:rPr>
                          <w:rFonts w:cs="Courier New"/>
                          <w:b/>
                          <w:i/>
                          <w:sz w:val="22"/>
                          <w:szCs w:val="28"/>
                        </w:rPr>
                      </w:pPr>
                    </w:p>
                    <w:p w:rsidR="00417BF4" w:rsidRDefault="00417BF4" w:rsidP="00E95C1C">
                      <w:pPr>
                        <w:spacing w:after="120"/>
                        <w:rPr>
                          <w:rFonts w:cs="Courier New"/>
                          <w:sz w:val="28"/>
                          <w:szCs w:val="28"/>
                        </w:rPr>
                      </w:pPr>
                      <w:r w:rsidRPr="00A425FE">
                        <w:rPr>
                          <w:rFonts w:cs="Courier New"/>
                          <w:b/>
                          <w:i/>
                          <w:sz w:val="28"/>
                          <w:szCs w:val="28"/>
                        </w:rPr>
                        <w:t>Purpose:</w:t>
                      </w:r>
                    </w:p>
                    <w:p w:rsidR="00417BF4" w:rsidRPr="00BF384B" w:rsidRDefault="00417BF4" w:rsidP="00E95C1C">
                      <w:pPr>
                        <w:spacing w:after="120"/>
                        <w:ind w:left="720"/>
                        <w:rPr>
                          <w:rFonts w:cs="Courier New"/>
                          <w:sz w:val="24"/>
                          <w:szCs w:val="28"/>
                        </w:rPr>
                      </w:pPr>
                      <w:r>
                        <w:rPr>
                          <w:rFonts w:cs="Courier New"/>
                          <w:sz w:val="24"/>
                          <w:szCs w:val="28"/>
                        </w:rPr>
                        <w:t xml:space="preserve">Program planning is an essential (and easily-overlooked) </w:t>
                      </w:r>
                      <w:r w:rsidR="00212945">
                        <w:rPr>
                          <w:rFonts w:cs="Courier New"/>
                          <w:sz w:val="24"/>
                          <w:szCs w:val="28"/>
                        </w:rPr>
                        <w:t>aspect</w:t>
                      </w:r>
                      <w:r>
                        <w:rPr>
                          <w:rFonts w:cs="Courier New"/>
                          <w:sz w:val="24"/>
                          <w:szCs w:val="28"/>
                        </w:rPr>
                        <w:t xml:space="preserve"> of any project; this is especially true of C programs.  </w:t>
                      </w:r>
                      <w:r w:rsidRPr="00BF384B">
                        <w:rPr>
                          <w:rFonts w:cs="Courier New"/>
                          <w:sz w:val="24"/>
                          <w:szCs w:val="28"/>
                        </w:rPr>
                        <w:t xml:space="preserve">In this lab you </w:t>
                      </w:r>
                      <w:r>
                        <w:rPr>
                          <w:rFonts w:cs="Courier New"/>
                          <w:sz w:val="24"/>
                          <w:szCs w:val="28"/>
                        </w:rPr>
                        <w:t>are required</w:t>
                      </w:r>
                      <w:r w:rsidRPr="00BF384B">
                        <w:rPr>
                          <w:rFonts w:cs="Courier New"/>
                          <w:sz w:val="24"/>
                          <w:szCs w:val="28"/>
                        </w:rPr>
                        <w:t xml:space="preserve"> to </w:t>
                      </w:r>
                      <w:r>
                        <w:rPr>
                          <w:rFonts w:cs="Courier New"/>
                          <w:sz w:val="24"/>
                          <w:szCs w:val="28"/>
                        </w:rPr>
                        <w:t xml:space="preserve">write a relatively short program, one that can be implemented quite nicely in under sixteen lines of executable code.  Failure to properly plan this program typically results in </w:t>
                      </w:r>
                      <w:r w:rsidR="008463F8">
                        <w:rPr>
                          <w:rFonts w:cs="Courier New"/>
                          <w:sz w:val="24"/>
                          <w:szCs w:val="28"/>
                        </w:rPr>
                        <w:t>flawed</w:t>
                      </w:r>
                      <w:r>
                        <w:rPr>
                          <w:rFonts w:cs="Courier New"/>
                          <w:sz w:val="24"/>
                          <w:szCs w:val="28"/>
                        </w:rPr>
                        <w:t>, bloated code (</w:t>
                      </w:r>
                      <w:r w:rsidR="006D6F4E">
                        <w:rPr>
                          <w:rFonts w:cs="Courier New"/>
                          <w:sz w:val="24"/>
                          <w:szCs w:val="28"/>
                        </w:rPr>
                        <w:t>sometimes</w:t>
                      </w:r>
                      <w:r w:rsidR="008463F8">
                        <w:rPr>
                          <w:rFonts w:cs="Courier New"/>
                          <w:sz w:val="24"/>
                          <w:szCs w:val="28"/>
                        </w:rPr>
                        <w:t xml:space="preserve"> </w:t>
                      </w:r>
                      <w:r>
                        <w:rPr>
                          <w:rFonts w:cs="Courier New"/>
                          <w:sz w:val="24"/>
                          <w:szCs w:val="28"/>
                        </w:rPr>
                        <w:t xml:space="preserve">by a factor of two or three).  </w:t>
                      </w:r>
                      <w:r w:rsidR="006D6F4E">
                        <w:rPr>
                          <w:rFonts w:cs="Courier New"/>
                          <w:sz w:val="24"/>
                          <w:szCs w:val="28"/>
                        </w:rPr>
                        <w:t>Code that executes, but hasn’t been optimized for execution, will not receive any marks</w:t>
                      </w:r>
                      <w:r>
                        <w:rPr>
                          <w:rFonts w:cs="Courier New"/>
                          <w:sz w:val="24"/>
                          <w:szCs w:val="28"/>
                        </w:rPr>
                        <w:t>.</w:t>
                      </w:r>
                    </w:p>
                    <w:p w:rsidR="00417BF4" w:rsidRPr="007652E3" w:rsidRDefault="00417BF4" w:rsidP="00F33DDB">
                      <w:pPr>
                        <w:numPr>
                          <w:ilvl w:val="12"/>
                          <w:numId w:val="0"/>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720" w:hanging="630"/>
                        <w:rPr>
                          <w:rFonts w:ascii="Gill Sans MT" w:eastAsia="Times New Roman" w:hAnsi="Gill Sans MT" w:cs="Courier New"/>
                          <w:b/>
                          <w:bCs/>
                          <w:i/>
                          <w:iCs/>
                          <w:color w:val="auto"/>
                          <w:sz w:val="24"/>
                          <w:szCs w:val="28"/>
                          <w:lang w:eastAsia="en-US"/>
                        </w:rPr>
                      </w:pPr>
                    </w:p>
                    <w:p w:rsidR="00417BF4" w:rsidRDefault="00417BF4" w:rsidP="00F33DDB">
                      <w:pPr>
                        <w:numPr>
                          <w:ilvl w:val="12"/>
                          <w:numId w:val="0"/>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720" w:hanging="630"/>
                        <w:rPr>
                          <w:rFonts w:ascii="Gill Sans MT" w:eastAsia="Times New Roman" w:hAnsi="Gill Sans MT" w:cs="Courier New"/>
                          <w:b/>
                          <w:bCs/>
                          <w:i/>
                          <w:iCs/>
                          <w:color w:val="auto"/>
                          <w:sz w:val="28"/>
                          <w:szCs w:val="28"/>
                          <w:lang w:eastAsia="en-US"/>
                        </w:rPr>
                      </w:pPr>
                      <w:r w:rsidRPr="00F33DDB">
                        <w:rPr>
                          <w:rFonts w:ascii="Gill Sans MT" w:eastAsia="Times New Roman" w:hAnsi="Gill Sans MT" w:cs="Courier New"/>
                          <w:b/>
                          <w:bCs/>
                          <w:i/>
                          <w:iCs/>
                          <w:color w:val="auto"/>
                          <w:sz w:val="28"/>
                          <w:szCs w:val="28"/>
                          <w:lang w:eastAsia="en-US"/>
                        </w:rPr>
                        <w:t>You will have completed this lab when you have:</w:t>
                      </w:r>
                    </w:p>
                    <w:p w:rsidR="00417BF4" w:rsidRPr="00E95C1C" w:rsidRDefault="00417BF4" w:rsidP="00F33DDB">
                      <w:pPr>
                        <w:numPr>
                          <w:ilvl w:val="12"/>
                          <w:numId w:val="0"/>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720" w:hanging="630"/>
                        <w:rPr>
                          <w:rFonts w:ascii="Gill Sans MT" w:eastAsia="Times New Roman" w:hAnsi="Gill Sans MT" w:cs="Courier New"/>
                          <w:b/>
                          <w:bCs/>
                          <w:i/>
                          <w:iCs/>
                          <w:color w:val="auto"/>
                          <w:sz w:val="10"/>
                          <w:szCs w:val="28"/>
                          <w:lang w:eastAsia="en-US"/>
                        </w:rPr>
                      </w:pPr>
                    </w:p>
                    <w:p w:rsidR="006D6F4E" w:rsidRDefault="006D6F4E" w:rsidP="002C319B">
                      <w:pPr>
                        <w:pStyle w:val="ListParagraph"/>
                        <w:numPr>
                          <w:ilvl w:val="0"/>
                          <w:numId w:val="2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4"/>
                          <w:szCs w:val="28"/>
                        </w:rPr>
                      </w:pPr>
                      <w:r>
                        <w:rPr>
                          <w:sz w:val="24"/>
                          <w:szCs w:val="28"/>
                        </w:rPr>
                        <w:t>Outlined your program’s execution using either pseudocode or a flowchart;</w:t>
                      </w:r>
                    </w:p>
                    <w:p w:rsidR="006D6F4E" w:rsidRPr="006D6F4E" w:rsidRDefault="006D6F4E" w:rsidP="006D6F4E">
                      <w:pPr>
                        <w:pStyle w:val="ListParagraph"/>
                        <w:numPr>
                          <w:ilvl w:val="0"/>
                          <w:numId w:val="2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4"/>
                          <w:szCs w:val="28"/>
                        </w:rPr>
                      </w:pPr>
                      <w:r>
                        <w:rPr>
                          <w:sz w:val="24"/>
                          <w:szCs w:val="28"/>
                        </w:rPr>
                        <w:t>Implemented your code using the algorithm outlined, having avoided costly work-</w:t>
                      </w:r>
                      <w:proofErr w:type="spellStart"/>
                      <w:r>
                        <w:rPr>
                          <w:sz w:val="24"/>
                          <w:szCs w:val="28"/>
                        </w:rPr>
                        <w:t>arounds</w:t>
                      </w:r>
                      <w:proofErr w:type="spellEnd"/>
                      <w:r>
                        <w:rPr>
                          <w:sz w:val="24"/>
                          <w:szCs w:val="28"/>
                        </w:rPr>
                        <w:t xml:space="preserve"> that only bloat the code without adding to its functionality or clarity;</w:t>
                      </w:r>
                    </w:p>
                    <w:p w:rsidR="00417BF4" w:rsidRPr="006D6F4E" w:rsidRDefault="00417BF4" w:rsidP="002C319B">
                      <w:pPr>
                        <w:pStyle w:val="ListParagraph"/>
                        <w:numPr>
                          <w:ilvl w:val="0"/>
                          <w:numId w:val="2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4"/>
                          <w:szCs w:val="28"/>
                        </w:rPr>
                      </w:pPr>
                      <w:r w:rsidRPr="006D6F4E">
                        <w:rPr>
                          <w:sz w:val="24"/>
                          <w:szCs w:val="28"/>
                        </w:rPr>
                        <w:t xml:space="preserve">Demonstrated </w:t>
                      </w:r>
                      <w:r w:rsidR="006D6F4E">
                        <w:rPr>
                          <w:sz w:val="24"/>
                          <w:szCs w:val="28"/>
                        </w:rPr>
                        <w:t>you can debug your code in the VSC editor/debugger</w:t>
                      </w:r>
                      <w:r w:rsidRPr="006D6F4E">
                        <w:rPr>
                          <w:sz w:val="24"/>
                          <w:szCs w:val="28"/>
                        </w:rPr>
                        <w:t>;</w:t>
                      </w:r>
                    </w:p>
                    <w:p w:rsidR="00417BF4" w:rsidRPr="00BF384B" w:rsidRDefault="00417BF4" w:rsidP="00BF384B">
                      <w:pPr>
                        <w:pStyle w:val="ListParagraph"/>
                        <w:numPr>
                          <w:ilvl w:val="0"/>
                          <w:numId w:val="2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4"/>
                          <w:szCs w:val="28"/>
                        </w:rPr>
                      </w:pPr>
                      <w:r>
                        <w:rPr>
                          <w:sz w:val="24"/>
                          <w:szCs w:val="28"/>
                        </w:rPr>
                        <w:t>Can adequately answer questions related to the functioning of your code.</w:t>
                      </w:r>
                    </w:p>
                    <w:p w:rsidR="00417BF4" w:rsidRPr="00E95C1C" w:rsidRDefault="00417BF4" w:rsidP="00F33DDB">
                      <w:pPr>
                        <w:rPr>
                          <w:b/>
                          <w:i/>
                          <w:sz w:val="22"/>
                        </w:rPr>
                      </w:pPr>
                    </w:p>
                    <w:p w:rsidR="00417BF4" w:rsidRPr="00377AC9" w:rsidRDefault="00417BF4" w:rsidP="00BF2067">
                      <w:pPr>
                        <w:spacing w:after="0"/>
                        <w:rPr>
                          <w:sz w:val="22"/>
                        </w:rPr>
                      </w:pPr>
                    </w:p>
                  </w:txbxContent>
                </v:textbox>
                <w10:wrap anchorx="margin" anchory="margin"/>
              </v:rect>
            </w:pict>
          </mc:Fallback>
        </mc:AlternateContent>
      </w:r>
      <w:sdt>
        <w:sdtPr>
          <w:id w:val="1793389391"/>
          <w:docPartObj>
            <w:docPartGallery w:val="Cover Pages"/>
            <w:docPartUnique/>
          </w:docPartObj>
        </w:sdtPr>
        <w:sdtEndPr/>
        <w:sdtContent>
          <w:r w:rsidR="00D91F2B">
            <w:br w:type="page"/>
          </w:r>
        </w:sdtContent>
      </w:sdt>
    </w:p>
    <w:p w:rsidR="00514119" w:rsidRDefault="004861AE">
      <w:pPr>
        <w:pStyle w:val="Title"/>
      </w:pPr>
      <w:sdt>
        <w:sdtPr>
          <w:alias w:val="Title"/>
          <w:tag w:val="Title"/>
          <w:id w:val="259239096"/>
          <w:dataBinding w:prefixMappings="xmlns:ns0='http://purl.org/dc/elements/1.1/' xmlns:ns1='http://schemas.openxmlformats.org/package/2006/metadata/core-properties' " w:xpath="/ns1:coreProperties[1]/ns0:title[1]" w:storeItemID="{6C3C8BC8-F283-45AE-878A-BAB7291924A1}"/>
          <w:text/>
        </w:sdtPr>
        <w:sdtEndPr/>
        <w:sdtContent>
          <w:r w:rsidR="004F3425">
            <w:t>Lab 2</w:t>
          </w:r>
        </w:sdtContent>
      </w:sdt>
    </w:p>
    <w:sdt>
      <w:sdtPr>
        <w:rPr>
          <w:color w:val="727CA3" w:themeColor="accent1"/>
        </w:rPr>
        <w:alias w:val="Subtitle"/>
        <w:tag w:val="Subtitle"/>
        <w:id w:val="206753112"/>
        <w:dataBinding w:prefixMappings="xmlns:ns0='http://purl.org/dc/elements/1.1/' xmlns:ns1='http://schemas.openxmlformats.org/package/2006/metadata/core-properties' " w:xpath="/ns1:coreProperties[1]/ns0:subject[1]" w:storeItemID="{6C3C8BC8-F283-45AE-878A-BAB7291924A1}"/>
        <w:text/>
      </w:sdtPr>
      <w:sdtEndPr/>
      <w:sdtContent>
        <w:p w:rsidR="00514119" w:rsidRDefault="006D6F4E">
          <w:pPr>
            <w:pStyle w:val="Subtitle"/>
            <w:rPr>
              <w:color w:val="727CA3" w:themeColor="accent1"/>
            </w:rPr>
          </w:pPr>
          <w:r>
            <w:rPr>
              <w:color w:val="727CA3" w:themeColor="accent1"/>
            </w:rPr>
            <w:t>The Circular Input Queue (v1.0)</w:t>
          </w:r>
        </w:p>
      </w:sdtContent>
    </w:sdt>
    <w:p w:rsidR="00F91480" w:rsidRPr="00F91480" w:rsidRDefault="00F34C22" w:rsidP="00387C3B">
      <w:pPr>
        <w:pStyle w:val="ListParagraph"/>
        <w:numPr>
          <w:ilvl w:val="0"/>
          <w:numId w:val="24"/>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0" w:firstLine="0"/>
        <w:contextualSpacing w:val="0"/>
        <w:rPr>
          <w:b/>
          <w:sz w:val="22"/>
          <w:szCs w:val="28"/>
        </w:rPr>
      </w:pPr>
      <w:r>
        <w:rPr>
          <w:b/>
          <w:sz w:val="22"/>
          <w:szCs w:val="28"/>
        </w:rPr>
        <w:t xml:space="preserve"> </w:t>
      </w:r>
      <w:r w:rsidR="006D6F4E">
        <w:rPr>
          <w:b/>
          <w:sz w:val="22"/>
          <w:szCs w:val="28"/>
        </w:rPr>
        <w:t>Understand the basic</w:t>
      </w:r>
      <w:r>
        <w:rPr>
          <w:b/>
          <w:sz w:val="22"/>
          <w:szCs w:val="28"/>
        </w:rPr>
        <w:t xml:space="preserve"> </w:t>
      </w:r>
      <w:r w:rsidR="003C6931">
        <w:rPr>
          <w:b/>
          <w:sz w:val="22"/>
          <w:szCs w:val="28"/>
        </w:rPr>
        <w:t>concepts</w:t>
      </w:r>
      <w:r w:rsidR="006D6F4E">
        <w:rPr>
          <w:b/>
          <w:sz w:val="22"/>
          <w:szCs w:val="28"/>
        </w:rPr>
        <w:t xml:space="preserve"> related to this lab</w:t>
      </w:r>
    </w:p>
    <w:p w:rsidR="00A34900" w:rsidRPr="00A34900" w:rsidRDefault="00A34900" w:rsidP="00A34900">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ind w:left="360"/>
        <w:rPr>
          <w:sz w:val="22"/>
          <w:szCs w:val="28"/>
        </w:rPr>
      </w:pPr>
    </w:p>
    <w:p w:rsidR="00F75CB8" w:rsidRDefault="00E95C1C" w:rsidP="00F31F24">
      <w:pPr>
        <w:pStyle w:val="ListParagraph"/>
        <w:numPr>
          <w:ilvl w:val="0"/>
          <w:numId w:val="25"/>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2"/>
          <w:szCs w:val="28"/>
        </w:rPr>
      </w:pPr>
      <w:r>
        <w:rPr>
          <w:sz w:val="22"/>
          <w:szCs w:val="28"/>
        </w:rPr>
        <w:t xml:space="preserve">A “running average” is the average value over the last </w:t>
      </w:r>
      <w:r w:rsidR="00C974D8" w:rsidRPr="00C974D8">
        <w:rPr>
          <w:szCs w:val="28"/>
        </w:rPr>
        <w:t>n</w:t>
      </w:r>
      <w:r>
        <w:rPr>
          <w:sz w:val="22"/>
          <w:szCs w:val="28"/>
        </w:rPr>
        <w:t xml:space="preserve"> digits in a sequence of numbers.  Thus for the sequence 1,4,9,7,9,8,5,3,2, the running average</w:t>
      </w:r>
      <w:r w:rsidR="00F75CB8">
        <w:rPr>
          <w:sz w:val="22"/>
          <w:szCs w:val="28"/>
        </w:rPr>
        <w:t xml:space="preserve"> </w:t>
      </w:r>
      <w:r w:rsidR="006D6F4E">
        <w:rPr>
          <w:sz w:val="22"/>
          <w:szCs w:val="28"/>
        </w:rPr>
        <w:t xml:space="preserve">over the last </w:t>
      </w:r>
      <w:r w:rsidR="00C974D8" w:rsidRPr="00C974D8">
        <w:rPr>
          <w:i/>
          <w:sz w:val="22"/>
          <w:szCs w:val="28"/>
        </w:rPr>
        <w:t>n</w:t>
      </w:r>
      <w:r w:rsidR="00C974D8">
        <w:rPr>
          <w:sz w:val="22"/>
          <w:szCs w:val="28"/>
        </w:rPr>
        <w:t xml:space="preserve"> = 3</w:t>
      </w:r>
      <w:r w:rsidR="006D6F4E">
        <w:rPr>
          <w:sz w:val="22"/>
          <w:szCs w:val="28"/>
        </w:rPr>
        <w:t xml:space="preserve"> numbers </w:t>
      </w:r>
      <w:r>
        <w:rPr>
          <w:sz w:val="22"/>
          <w:szCs w:val="28"/>
        </w:rPr>
        <w:t>will be</w:t>
      </w:r>
      <w:r w:rsidR="00F75CB8">
        <w:rPr>
          <w:sz w:val="22"/>
          <w:szCs w:val="28"/>
        </w:rPr>
        <w:t xml:space="preserve"> 4.66, 6.6</w:t>
      </w:r>
      <w:r w:rsidR="006D6F4E">
        <w:rPr>
          <w:sz w:val="22"/>
          <w:szCs w:val="28"/>
        </w:rPr>
        <w:t>7</w:t>
      </w:r>
      <w:r w:rsidR="00F75CB8">
        <w:rPr>
          <w:sz w:val="22"/>
          <w:szCs w:val="28"/>
        </w:rPr>
        <w:t>, 8.33,8.00, 7.33,5.33,3.33</w:t>
      </w:r>
      <w:r w:rsidR="00FE22E9">
        <w:rPr>
          <w:sz w:val="22"/>
          <w:szCs w:val="28"/>
        </w:rPr>
        <w:t xml:space="preserve"> i.e.</w:t>
      </w:r>
      <w:r w:rsidR="00F75CB8">
        <w:rPr>
          <w:sz w:val="22"/>
          <w:szCs w:val="28"/>
        </w:rPr>
        <w:t xml:space="preserve"> </w:t>
      </w:r>
      <w:r w:rsidR="006D6F4E">
        <w:rPr>
          <w:sz w:val="22"/>
          <w:szCs w:val="28"/>
        </w:rPr>
        <w:t xml:space="preserve">effectively, </w:t>
      </w:r>
      <w:r w:rsidR="00F75CB8">
        <w:rPr>
          <w:sz w:val="22"/>
          <w:szCs w:val="28"/>
        </w:rPr>
        <w:t>a</w:t>
      </w:r>
      <w:r w:rsidR="008A40D7">
        <w:rPr>
          <w:sz w:val="22"/>
          <w:szCs w:val="28"/>
        </w:rPr>
        <w:t xml:space="preserve"> window</w:t>
      </w:r>
      <w:r w:rsidR="00F75CB8">
        <w:rPr>
          <w:sz w:val="22"/>
          <w:szCs w:val="28"/>
        </w:rPr>
        <w:t xml:space="preserve"> </w:t>
      </w:r>
      <w:r w:rsidR="00C974D8" w:rsidRPr="00C974D8">
        <w:rPr>
          <w:i/>
          <w:sz w:val="22"/>
          <w:szCs w:val="28"/>
        </w:rPr>
        <w:t>n</w:t>
      </w:r>
      <w:r w:rsidR="00F75CB8">
        <w:rPr>
          <w:sz w:val="22"/>
          <w:szCs w:val="28"/>
        </w:rPr>
        <w:t xml:space="preserve"> digits long</w:t>
      </w:r>
      <w:r>
        <w:rPr>
          <w:sz w:val="22"/>
          <w:szCs w:val="28"/>
        </w:rPr>
        <w:t xml:space="preserve"> </w:t>
      </w:r>
      <w:r w:rsidR="00F75CB8">
        <w:rPr>
          <w:sz w:val="22"/>
          <w:szCs w:val="28"/>
        </w:rPr>
        <w:t xml:space="preserve">‘runs’ over the sequence and averages everything inside.  </w:t>
      </w:r>
    </w:p>
    <w:p w:rsidR="00F75CB8" w:rsidRDefault="00F75CB8" w:rsidP="00F75CB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noProof/>
          <w:sz w:val="22"/>
          <w:szCs w:val="28"/>
          <w:lang w:eastAsia="en-US"/>
        </w:rPr>
        <mc:AlternateContent>
          <mc:Choice Requires="wps">
            <w:drawing>
              <wp:anchor distT="0" distB="0" distL="114300" distR="114300" simplePos="0" relativeHeight="251651072" behindDoc="0" locked="0" layoutInCell="1" allowOverlap="1" wp14:anchorId="0615373F" wp14:editId="76F52A73">
                <wp:simplePos x="0" y="0"/>
                <wp:positionH relativeFrom="column">
                  <wp:posOffset>451167</wp:posOffset>
                </wp:positionH>
                <wp:positionV relativeFrom="paragraph">
                  <wp:posOffset>28894</wp:posOffset>
                </wp:positionV>
                <wp:extent cx="173355" cy="737870"/>
                <wp:effectExtent l="3493" t="0" r="20637" b="20638"/>
                <wp:wrapNone/>
                <wp:docPr id="2" name="Right Brace 2"/>
                <wp:cNvGraphicFramePr/>
                <a:graphic xmlns:a="http://schemas.openxmlformats.org/drawingml/2006/main">
                  <a:graphicData uri="http://schemas.microsoft.com/office/word/2010/wordprocessingShape">
                    <wps:wsp>
                      <wps:cNvSpPr/>
                      <wps:spPr>
                        <a:xfrm rot="5400000">
                          <a:off x="0" y="0"/>
                          <a:ext cx="173355" cy="7378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359C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35.5pt;margin-top:2.3pt;width:13.65pt;height:58.1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" adj="423" strokecolor="#727ca3 [3204]"/>
            </w:pict>
          </mc:Fallback>
        </mc:AlternateContent>
      </w:r>
    </w:p>
    <w:p w:rsidR="00F75CB8" w:rsidRDefault="00F75CB8" w:rsidP="00F75CB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1     4     9     7     9     8     5     3     2</w:t>
      </w:r>
    </w:p>
    <w:p w:rsidR="00F75CB8" w:rsidRDefault="00F75CB8" w:rsidP="00F75CB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noProof/>
          <w:sz w:val="22"/>
          <w:szCs w:val="28"/>
          <w:lang w:eastAsia="en-US"/>
        </w:rPr>
        <mc:AlternateContent>
          <mc:Choice Requires="wps">
            <w:drawing>
              <wp:anchor distT="0" distB="0" distL="114300" distR="114300" simplePos="0" relativeHeight="251652096" behindDoc="0" locked="0" layoutInCell="1" allowOverlap="1">
                <wp:simplePos x="0" y="0"/>
                <wp:positionH relativeFrom="column">
                  <wp:posOffset>961390</wp:posOffset>
                </wp:positionH>
                <wp:positionV relativeFrom="paragraph">
                  <wp:posOffset>54610</wp:posOffset>
                </wp:positionV>
                <wp:extent cx="1400175" cy="0"/>
                <wp:effectExtent l="0" t="76200" r="28575" b="114300"/>
                <wp:wrapNone/>
                <wp:docPr id="6" name="Straight Arrow Connector 6"/>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F38271" id="_x0000_t32" coordsize="21600,21600" o:spt="32" o:oned="t" path="m,l21600,21600e" filled="f">
                <v:path arrowok="t" fillok="f" o:connecttype="none"/>
                <o:lock v:ext="edit" shapetype="t"/>
              </v:shapetype>
              <v:shape id="Straight Arrow Connector 6" o:spid="_x0000_s1026" type="#_x0000_t32" style="position:absolute;margin-left:75.7pt;margin-top:4.3pt;width:110.25pt;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" strokecolor="#727ca3 [3204]">
                <v:stroke endarrow="open"/>
              </v:shape>
            </w:pict>
          </mc:Fallback>
        </mc:AlternateContent>
      </w:r>
    </w:p>
    <w:p w:rsidR="00F75CB8" w:rsidRPr="004850B3" w:rsidRDefault="00F75CB8" w:rsidP="00F75CB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8"/>
          <w:szCs w:val="28"/>
        </w:rPr>
      </w:pPr>
    </w:p>
    <w:p w:rsidR="00F75CB8" w:rsidRDefault="00F75CB8" w:rsidP="00F75CB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14/3 = 4.66</w:t>
      </w:r>
      <w:r w:rsidR="004850B3">
        <w:rPr>
          <w:sz w:val="22"/>
          <w:szCs w:val="28"/>
        </w:rPr>
        <w:t>…etc.</w:t>
      </w:r>
    </w:p>
    <w:p w:rsidR="00F75CB8" w:rsidRDefault="00F75CB8" w:rsidP="00F75CB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721B79" w:rsidRDefault="00F75CB8" w:rsidP="00F75CB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 xml:space="preserve">The running average thus acts as a </w:t>
      </w:r>
      <w:r w:rsidR="006D6F4E">
        <w:rPr>
          <w:sz w:val="22"/>
          <w:szCs w:val="28"/>
        </w:rPr>
        <w:t xml:space="preserve">simple </w:t>
      </w:r>
      <w:r>
        <w:rPr>
          <w:sz w:val="22"/>
          <w:szCs w:val="28"/>
        </w:rPr>
        <w:t xml:space="preserve">smoothing function, averaging out local </w:t>
      </w:r>
      <w:r w:rsidR="006D6F4E">
        <w:rPr>
          <w:sz w:val="22"/>
          <w:szCs w:val="28"/>
        </w:rPr>
        <w:t>fluctuations</w:t>
      </w:r>
      <w:r>
        <w:rPr>
          <w:sz w:val="22"/>
          <w:szCs w:val="28"/>
        </w:rPr>
        <w:t>.</w:t>
      </w:r>
      <w:r w:rsidR="004850B3">
        <w:rPr>
          <w:sz w:val="22"/>
          <w:szCs w:val="28"/>
        </w:rPr>
        <w:t xml:space="preserve">  Larger values of N </w:t>
      </w:r>
      <w:r w:rsidR="006D6F4E">
        <w:rPr>
          <w:sz w:val="22"/>
          <w:szCs w:val="28"/>
        </w:rPr>
        <w:t>will thus</w:t>
      </w:r>
      <w:r w:rsidR="004850B3">
        <w:rPr>
          <w:sz w:val="22"/>
          <w:szCs w:val="28"/>
        </w:rPr>
        <w:t xml:space="preserve"> produce smoother data.</w:t>
      </w:r>
    </w:p>
    <w:p w:rsidR="004850B3" w:rsidRDefault="004850B3" w:rsidP="00F75CB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75CB8" w:rsidRDefault="00A93C79" w:rsidP="00F31F24">
      <w:pPr>
        <w:pStyle w:val="ListParagraph"/>
        <w:numPr>
          <w:ilvl w:val="0"/>
          <w:numId w:val="25"/>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2"/>
          <w:szCs w:val="28"/>
        </w:rPr>
      </w:pPr>
      <w:r>
        <w:rPr>
          <w:sz w:val="22"/>
          <w:szCs w:val="28"/>
        </w:rPr>
        <w:t>Consider the effect of optimizing your algorithm for a</w:t>
      </w:r>
      <w:r w:rsidR="004850B3">
        <w:rPr>
          <w:sz w:val="22"/>
          <w:szCs w:val="28"/>
        </w:rPr>
        <w:t xml:space="preserve"> sequence of </w:t>
      </w:r>
      <w:r w:rsidR="00417BF4">
        <w:rPr>
          <w:sz w:val="22"/>
          <w:szCs w:val="28"/>
        </w:rPr>
        <w:t>P</w:t>
      </w:r>
      <w:r>
        <w:rPr>
          <w:sz w:val="22"/>
          <w:szCs w:val="28"/>
        </w:rPr>
        <w:t xml:space="preserve"> </w:t>
      </w:r>
      <w:r w:rsidR="004850B3">
        <w:rPr>
          <w:sz w:val="22"/>
          <w:szCs w:val="28"/>
        </w:rPr>
        <w:t>=</w:t>
      </w:r>
      <w:r>
        <w:rPr>
          <w:sz w:val="22"/>
          <w:szCs w:val="28"/>
        </w:rPr>
        <w:t xml:space="preserve"> </w:t>
      </w:r>
      <w:r w:rsidR="004850B3">
        <w:rPr>
          <w:sz w:val="22"/>
          <w:szCs w:val="28"/>
        </w:rPr>
        <w:t>10,000,000 data points—not at all unusual in the worlds of science and</w:t>
      </w:r>
      <w:r>
        <w:rPr>
          <w:sz w:val="22"/>
          <w:szCs w:val="28"/>
        </w:rPr>
        <w:t xml:space="preserve"> modern</w:t>
      </w:r>
      <w:r w:rsidR="004850B3">
        <w:rPr>
          <w:sz w:val="22"/>
          <w:szCs w:val="28"/>
        </w:rPr>
        <w:t xml:space="preserve"> finance.  If you sum</w:t>
      </w:r>
      <w:r>
        <w:rPr>
          <w:sz w:val="22"/>
          <w:szCs w:val="28"/>
        </w:rPr>
        <w:t xml:space="preserve"> the last</w:t>
      </w:r>
      <w:r w:rsidR="00FE22E9">
        <w:rPr>
          <w:sz w:val="22"/>
          <w:szCs w:val="28"/>
        </w:rPr>
        <w:t xml:space="preserve"> </w:t>
      </w:r>
      <w:r w:rsidR="00C974D8" w:rsidRPr="00C974D8">
        <w:rPr>
          <w:i/>
          <w:sz w:val="22"/>
          <w:szCs w:val="28"/>
        </w:rPr>
        <w:t>n</w:t>
      </w:r>
      <w:r w:rsidR="00C974D8">
        <w:rPr>
          <w:sz w:val="22"/>
          <w:szCs w:val="28"/>
        </w:rPr>
        <w:t xml:space="preserve"> </w:t>
      </w:r>
      <w:r w:rsidR="00FE22E9">
        <w:rPr>
          <w:sz w:val="22"/>
          <w:szCs w:val="28"/>
        </w:rPr>
        <w:t>=</w:t>
      </w:r>
      <w:r w:rsidR="00C974D8">
        <w:rPr>
          <w:sz w:val="22"/>
          <w:szCs w:val="28"/>
        </w:rPr>
        <w:t xml:space="preserve"> </w:t>
      </w:r>
      <w:r>
        <w:rPr>
          <w:sz w:val="22"/>
          <w:szCs w:val="28"/>
        </w:rPr>
        <w:t>1000 values in a series</w:t>
      </w:r>
      <w:r w:rsidR="004850B3">
        <w:rPr>
          <w:sz w:val="22"/>
          <w:szCs w:val="28"/>
        </w:rPr>
        <w:t xml:space="preserve"> </w:t>
      </w:r>
      <w:r>
        <w:rPr>
          <w:sz w:val="22"/>
          <w:szCs w:val="28"/>
        </w:rPr>
        <w:t>and do this for 10,000,000</w:t>
      </w:r>
      <w:r w:rsidR="004850B3">
        <w:rPr>
          <w:sz w:val="22"/>
          <w:szCs w:val="28"/>
        </w:rPr>
        <w:t xml:space="preserve"> points</w:t>
      </w:r>
      <w:r w:rsidR="003C6931">
        <w:rPr>
          <w:sz w:val="22"/>
          <w:szCs w:val="28"/>
        </w:rPr>
        <w:t xml:space="preserve"> each time</w:t>
      </w:r>
      <w:r>
        <w:rPr>
          <w:sz w:val="22"/>
          <w:szCs w:val="28"/>
        </w:rPr>
        <w:t>,</w:t>
      </w:r>
      <w:r w:rsidR="004850B3">
        <w:rPr>
          <w:sz w:val="22"/>
          <w:szCs w:val="28"/>
        </w:rPr>
        <w:t xml:space="preserve"> </w:t>
      </w:r>
      <w:r w:rsidR="008A40D7">
        <w:rPr>
          <w:sz w:val="22"/>
          <w:szCs w:val="28"/>
        </w:rPr>
        <w:t>t</w:t>
      </w:r>
      <w:r w:rsidR="004850B3">
        <w:rPr>
          <w:sz w:val="22"/>
          <w:szCs w:val="28"/>
        </w:rPr>
        <w:t xml:space="preserve">he </w:t>
      </w:r>
      <w:r>
        <w:rPr>
          <w:sz w:val="22"/>
          <w:szCs w:val="28"/>
        </w:rPr>
        <w:t>computational cost</w:t>
      </w:r>
      <w:r w:rsidR="004850B3">
        <w:rPr>
          <w:sz w:val="22"/>
          <w:szCs w:val="28"/>
        </w:rPr>
        <w:t xml:space="preserve"> will</w:t>
      </w:r>
      <w:r>
        <w:rPr>
          <w:sz w:val="22"/>
          <w:szCs w:val="28"/>
        </w:rPr>
        <w:t xml:space="preserve"> increase as</w:t>
      </w:r>
      <w:r w:rsidR="004850B3">
        <w:rPr>
          <w:sz w:val="22"/>
          <w:szCs w:val="28"/>
        </w:rPr>
        <w:t xml:space="preserve"> </w:t>
      </w:r>
      <w:r w:rsidR="008A40D7" w:rsidRPr="008A40D7">
        <w:rPr>
          <w:rFonts w:ascii="Script MT Bold" w:hAnsi="Script MT Bold"/>
          <w:sz w:val="22"/>
          <w:szCs w:val="28"/>
        </w:rPr>
        <w:t>O</w:t>
      </w:r>
      <w:r w:rsidR="008A40D7">
        <w:rPr>
          <w:sz w:val="22"/>
          <w:szCs w:val="28"/>
        </w:rPr>
        <w:t>(</w:t>
      </w:r>
      <w:proofErr w:type="spellStart"/>
      <w:r w:rsidR="00C974D8" w:rsidRPr="00C974D8">
        <w:rPr>
          <w:i/>
          <w:sz w:val="22"/>
          <w:szCs w:val="28"/>
        </w:rPr>
        <w:t>n</w:t>
      </w:r>
      <w:r w:rsidR="00417BF4">
        <w:rPr>
          <w:sz w:val="22"/>
          <w:szCs w:val="28"/>
        </w:rPr>
        <w:t>P</w:t>
      </w:r>
      <w:proofErr w:type="spellEnd"/>
      <w:r w:rsidR="008A40D7">
        <w:rPr>
          <w:sz w:val="22"/>
          <w:szCs w:val="28"/>
        </w:rPr>
        <w:t>), or ten billion calculations</w:t>
      </w:r>
      <w:r>
        <w:rPr>
          <w:sz w:val="22"/>
          <w:szCs w:val="28"/>
        </w:rPr>
        <w:t>—</w:t>
      </w:r>
      <w:r w:rsidR="004850B3">
        <w:rPr>
          <w:sz w:val="22"/>
          <w:szCs w:val="28"/>
        </w:rPr>
        <w:t>a not insignificant number.</w:t>
      </w:r>
      <w:r w:rsidR="008A40D7">
        <w:rPr>
          <w:sz w:val="22"/>
          <w:szCs w:val="28"/>
        </w:rPr>
        <w:t xml:space="preserve">  In modern financial markets decisions are </w:t>
      </w:r>
      <w:r>
        <w:rPr>
          <w:sz w:val="22"/>
          <w:szCs w:val="28"/>
        </w:rPr>
        <w:t xml:space="preserve">sometimes </w:t>
      </w:r>
      <w:r w:rsidR="008A40D7">
        <w:rPr>
          <w:sz w:val="22"/>
          <w:szCs w:val="28"/>
        </w:rPr>
        <w:t xml:space="preserve">made in milliseconds, and so the time taken to </w:t>
      </w:r>
      <w:r>
        <w:rPr>
          <w:sz w:val="22"/>
          <w:szCs w:val="28"/>
        </w:rPr>
        <w:t>perform</w:t>
      </w:r>
      <w:r w:rsidR="008A40D7">
        <w:rPr>
          <w:sz w:val="22"/>
          <w:szCs w:val="28"/>
        </w:rPr>
        <w:t xml:space="preserve"> ten billion </w:t>
      </w:r>
      <w:r>
        <w:rPr>
          <w:sz w:val="22"/>
          <w:szCs w:val="28"/>
        </w:rPr>
        <w:t>calculations</w:t>
      </w:r>
      <w:r w:rsidR="008A40D7">
        <w:rPr>
          <w:sz w:val="22"/>
          <w:szCs w:val="28"/>
        </w:rPr>
        <w:t>, even though it amounts to only a second or so</w:t>
      </w:r>
      <w:r w:rsidR="00FE22E9">
        <w:rPr>
          <w:sz w:val="22"/>
          <w:szCs w:val="28"/>
        </w:rPr>
        <w:t xml:space="preserve"> on a modern laptop</w:t>
      </w:r>
      <w:r w:rsidR="008A40D7">
        <w:rPr>
          <w:sz w:val="22"/>
          <w:szCs w:val="28"/>
        </w:rPr>
        <w:t>, could be costly.</w:t>
      </w:r>
    </w:p>
    <w:p w:rsidR="008A40D7" w:rsidRDefault="008A40D7" w:rsidP="008A40D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8A40D7" w:rsidRDefault="008A40D7" w:rsidP="00F31F24">
      <w:pPr>
        <w:pStyle w:val="ListParagraph"/>
        <w:numPr>
          <w:ilvl w:val="0"/>
          <w:numId w:val="25"/>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2"/>
          <w:szCs w:val="28"/>
        </w:rPr>
      </w:pPr>
      <w:r>
        <w:rPr>
          <w:sz w:val="22"/>
          <w:szCs w:val="28"/>
        </w:rPr>
        <w:t xml:space="preserve">A smarter way to perform the running average is to notice that for each </w:t>
      </w:r>
      <w:r w:rsidR="003C6931">
        <w:rPr>
          <w:sz w:val="22"/>
          <w:szCs w:val="28"/>
        </w:rPr>
        <w:t>calculation</w:t>
      </w:r>
      <w:r>
        <w:rPr>
          <w:sz w:val="22"/>
          <w:szCs w:val="28"/>
        </w:rPr>
        <w:t>, most of the work was already done in the previous calculation</w:t>
      </w:r>
      <w:r w:rsidR="003C6931">
        <w:rPr>
          <w:sz w:val="22"/>
          <w:szCs w:val="28"/>
        </w:rPr>
        <w:t>; all that really changes are the first and last values in the sequence</w:t>
      </w:r>
      <w:r>
        <w:rPr>
          <w:sz w:val="22"/>
          <w:szCs w:val="28"/>
        </w:rPr>
        <w:t>.  For example, imagine we wish to average</w:t>
      </w:r>
      <w:r w:rsidR="00C974D8">
        <w:rPr>
          <w:sz w:val="22"/>
          <w:szCs w:val="28"/>
        </w:rPr>
        <w:t xml:space="preserve"> </w:t>
      </w:r>
      <w:r w:rsidR="00C974D8">
        <w:rPr>
          <w:sz w:val="22"/>
          <w:szCs w:val="28"/>
        </w:rPr>
        <w:t>over the last</w:t>
      </w:r>
      <w:r>
        <w:rPr>
          <w:sz w:val="22"/>
          <w:szCs w:val="28"/>
        </w:rPr>
        <w:t xml:space="preserve"> </w:t>
      </w:r>
      <w:r w:rsidR="00C974D8" w:rsidRPr="00C974D8">
        <w:rPr>
          <w:i/>
          <w:sz w:val="22"/>
          <w:szCs w:val="28"/>
        </w:rPr>
        <w:t>n</w:t>
      </w:r>
      <w:r w:rsidR="00C974D8">
        <w:rPr>
          <w:i/>
          <w:sz w:val="22"/>
          <w:szCs w:val="28"/>
        </w:rPr>
        <w:t xml:space="preserve"> </w:t>
      </w:r>
      <w:r w:rsidR="00C974D8">
        <w:rPr>
          <w:sz w:val="22"/>
          <w:szCs w:val="28"/>
        </w:rPr>
        <w:t>= 100 numbers in</w:t>
      </w:r>
      <w:r>
        <w:rPr>
          <w:sz w:val="22"/>
          <w:szCs w:val="28"/>
        </w:rPr>
        <w:t xml:space="preserve"> a sequence of </w:t>
      </w:r>
      <w:r w:rsidR="003C6931">
        <w:rPr>
          <w:sz w:val="22"/>
          <w:szCs w:val="28"/>
        </w:rPr>
        <w:t>one thousand</w:t>
      </w:r>
      <w:r>
        <w:rPr>
          <w:sz w:val="22"/>
          <w:szCs w:val="28"/>
        </w:rPr>
        <w:t xml:space="preserve"> numbers</w:t>
      </w:r>
      <w:r w:rsidR="003C6931">
        <w:rPr>
          <w:sz w:val="22"/>
          <w:szCs w:val="28"/>
        </w:rPr>
        <w:t xml:space="preserve"> </w:t>
      </w:r>
      <w:r w:rsidR="00417BF4">
        <w:rPr>
          <w:sz w:val="22"/>
          <w:szCs w:val="28"/>
        </w:rPr>
        <w:t>numbered sequentially from 1 to 100</w:t>
      </w:r>
      <w:r w:rsidR="00FE22E9">
        <w:rPr>
          <w:sz w:val="22"/>
          <w:szCs w:val="28"/>
        </w:rPr>
        <w:t>0</w:t>
      </w:r>
      <w:r>
        <w:rPr>
          <w:sz w:val="22"/>
          <w:szCs w:val="28"/>
        </w:rPr>
        <w:t>.  Thus, for the first 100 digits</w:t>
      </w:r>
    </w:p>
    <w:p w:rsidR="008A40D7" w:rsidRPr="008A40D7" w:rsidRDefault="008A40D7" w:rsidP="008A40D7">
      <w:pPr>
        <w:pStyle w:val="ListParagraph"/>
        <w:rPr>
          <w:sz w:val="22"/>
          <w:szCs w:val="28"/>
        </w:rPr>
      </w:pPr>
    </w:p>
    <w:p w:rsidR="008A40D7" w:rsidRDefault="008A40D7" w:rsidP="008A40D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1,2,3,4,5,6,7, 8,9,10….,94,95,96,97,98,99,100</w:t>
      </w:r>
    </w:p>
    <w:p w:rsidR="008A40D7" w:rsidRDefault="008A40D7" w:rsidP="008A40D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8A40D7" w:rsidRDefault="008A40D7" w:rsidP="008A40D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the average is just</w:t>
      </w:r>
    </w:p>
    <w:p w:rsidR="008A40D7" w:rsidRDefault="008A40D7" w:rsidP="008A40D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8A40D7" w:rsidRPr="003C6931" w:rsidRDefault="008A40D7" w:rsidP="008A40D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jc w:val="center"/>
        <w:rPr>
          <w:sz w:val="22"/>
          <w:szCs w:val="28"/>
        </w:rPr>
      </w:pPr>
      <w:r w:rsidRPr="008A40D7">
        <w:rPr>
          <w:sz w:val="22"/>
          <w:szCs w:val="28"/>
          <w:u w:val="single"/>
        </w:rPr>
        <w:t>1+2+3+4+….96+97+98+99+100</w:t>
      </w:r>
      <w:r w:rsidR="003C6931" w:rsidRPr="003C6931">
        <w:rPr>
          <w:sz w:val="22"/>
          <w:szCs w:val="28"/>
        </w:rPr>
        <w:t xml:space="preserve"> =</w:t>
      </w:r>
      <w:r w:rsidR="003C6931">
        <w:rPr>
          <w:sz w:val="22"/>
          <w:szCs w:val="28"/>
        </w:rPr>
        <w:t xml:space="preserve"> </w:t>
      </w:r>
      <w:r w:rsidR="003C6931" w:rsidRPr="00751C77">
        <w:rPr>
          <w:i/>
          <w:sz w:val="22"/>
          <w:szCs w:val="28"/>
        </w:rPr>
        <w:t>etc.</w:t>
      </w:r>
    </w:p>
    <w:p w:rsidR="008A40D7" w:rsidRPr="008A40D7" w:rsidRDefault="008A40D7" w:rsidP="008A40D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jc w:val="center"/>
        <w:rPr>
          <w:sz w:val="22"/>
          <w:szCs w:val="28"/>
        </w:rPr>
      </w:pPr>
      <w:r w:rsidRPr="008A40D7">
        <w:rPr>
          <w:sz w:val="22"/>
          <w:szCs w:val="28"/>
        </w:rPr>
        <w:t>100</w:t>
      </w:r>
    </w:p>
    <w:p w:rsidR="003C6931" w:rsidRDefault="003C6931" w:rsidP="003C69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8A40D7" w:rsidRDefault="003C6931" w:rsidP="003C69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For the second average, this is just:</w:t>
      </w:r>
    </w:p>
    <w:p w:rsidR="003C6931" w:rsidRDefault="003C6931" w:rsidP="003C69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3C6931" w:rsidRPr="00751C77" w:rsidRDefault="003C6931" w:rsidP="003C6931">
      <w:pPr>
        <w:pStyle w:val="ListParagraph"/>
        <w:rPr>
          <w:i/>
          <w:sz w:val="22"/>
          <w:szCs w:val="28"/>
        </w:rPr>
      </w:pPr>
      <w:r w:rsidRPr="003C6931">
        <w:rPr>
          <w:sz w:val="22"/>
          <w:szCs w:val="28"/>
          <w:u w:val="single"/>
        </w:rPr>
        <w:t>2+3+4+</w:t>
      </w:r>
      <w:r>
        <w:rPr>
          <w:sz w:val="22"/>
          <w:szCs w:val="28"/>
          <w:u w:val="single"/>
        </w:rPr>
        <w:t>5</w:t>
      </w:r>
      <w:r w:rsidRPr="003C6931">
        <w:rPr>
          <w:sz w:val="22"/>
          <w:szCs w:val="28"/>
          <w:u w:val="single"/>
        </w:rPr>
        <w:t>….97+98+99+10</w:t>
      </w:r>
      <w:r>
        <w:rPr>
          <w:sz w:val="22"/>
          <w:szCs w:val="28"/>
          <w:u w:val="single"/>
        </w:rPr>
        <w:t>0+101</w:t>
      </w:r>
      <w:r w:rsidRPr="003C6931">
        <w:rPr>
          <w:sz w:val="22"/>
          <w:szCs w:val="28"/>
        </w:rPr>
        <w:t xml:space="preserve"> = </w:t>
      </w:r>
      <w:r w:rsidRPr="00751C77">
        <w:rPr>
          <w:i/>
          <w:sz w:val="22"/>
          <w:szCs w:val="28"/>
        </w:rPr>
        <w:t>etc.</w:t>
      </w:r>
    </w:p>
    <w:p w:rsidR="003C6931" w:rsidRPr="003C6931" w:rsidRDefault="003C6931" w:rsidP="003C6931">
      <w:pPr>
        <w:pStyle w:val="ListParagraph"/>
        <w:jc w:val="center"/>
        <w:rPr>
          <w:sz w:val="22"/>
          <w:szCs w:val="28"/>
        </w:rPr>
      </w:pPr>
      <w:r w:rsidRPr="003C6931">
        <w:rPr>
          <w:sz w:val="22"/>
          <w:szCs w:val="28"/>
        </w:rPr>
        <w:t>100</w:t>
      </w:r>
    </w:p>
    <w:p w:rsidR="003C6931" w:rsidRDefault="003C6931" w:rsidP="003C69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3C6931" w:rsidRDefault="003C6931" w:rsidP="003C69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 xml:space="preserve">Notice that the sequence 2+3+4…+99+100 used in the second </w:t>
      </w:r>
      <w:r w:rsidR="00FE22E9">
        <w:rPr>
          <w:sz w:val="22"/>
          <w:szCs w:val="28"/>
        </w:rPr>
        <w:t>calculation</w:t>
      </w:r>
      <w:r>
        <w:rPr>
          <w:sz w:val="22"/>
          <w:szCs w:val="28"/>
        </w:rPr>
        <w:t xml:space="preserve"> was already </w:t>
      </w:r>
      <w:r w:rsidR="00FE22E9">
        <w:rPr>
          <w:sz w:val="22"/>
          <w:szCs w:val="28"/>
        </w:rPr>
        <w:t>present</w:t>
      </w:r>
      <w:r>
        <w:rPr>
          <w:sz w:val="22"/>
          <w:szCs w:val="28"/>
        </w:rPr>
        <w:t xml:space="preserve"> in the first </w:t>
      </w:r>
      <w:r w:rsidR="00FE22E9">
        <w:rPr>
          <w:sz w:val="22"/>
          <w:szCs w:val="28"/>
        </w:rPr>
        <w:t>calculation; a</w:t>
      </w:r>
      <w:r>
        <w:rPr>
          <w:sz w:val="22"/>
          <w:szCs w:val="28"/>
        </w:rPr>
        <w:t xml:space="preserve">ll that changed </w:t>
      </w:r>
      <w:r w:rsidR="00A93C79">
        <w:rPr>
          <w:sz w:val="22"/>
          <w:szCs w:val="28"/>
        </w:rPr>
        <w:t>was that</w:t>
      </w:r>
      <w:r>
        <w:rPr>
          <w:sz w:val="22"/>
          <w:szCs w:val="28"/>
        </w:rPr>
        <w:t xml:space="preserve"> the first number (1) was removed and the last numbe</w:t>
      </w:r>
      <w:r w:rsidR="00FE22E9">
        <w:rPr>
          <w:sz w:val="22"/>
          <w:szCs w:val="28"/>
        </w:rPr>
        <w:t>r (101) was added.   The same idea holds</w:t>
      </w:r>
      <w:r>
        <w:rPr>
          <w:sz w:val="22"/>
          <w:szCs w:val="28"/>
        </w:rPr>
        <w:t xml:space="preserve"> true of the next calculation of the running average:</w:t>
      </w:r>
    </w:p>
    <w:p w:rsidR="003C6931" w:rsidRDefault="003C6931" w:rsidP="003C69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3C6931" w:rsidRPr="003C6931" w:rsidRDefault="003C6931" w:rsidP="003C69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sidRPr="003C6931">
        <w:rPr>
          <w:sz w:val="22"/>
          <w:szCs w:val="28"/>
          <w:u w:val="single"/>
        </w:rPr>
        <w:t>3+4+5</w:t>
      </w:r>
      <w:r>
        <w:rPr>
          <w:sz w:val="22"/>
          <w:szCs w:val="28"/>
          <w:u w:val="single"/>
        </w:rPr>
        <w:t>+6</w:t>
      </w:r>
      <w:r w:rsidRPr="003C6931">
        <w:rPr>
          <w:sz w:val="22"/>
          <w:szCs w:val="28"/>
          <w:u w:val="single"/>
        </w:rPr>
        <w:t>….97+98+99+100+101</w:t>
      </w:r>
      <w:r>
        <w:rPr>
          <w:sz w:val="22"/>
          <w:szCs w:val="28"/>
          <w:u w:val="single"/>
        </w:rPr>
        <w:t>+102</w:t>
      </w:r>
      <w:r w:rsidRPr="003C6931">
        <w:rPr>
          <w:sz w:val="22"/>
          <w:szCs w:val="28"/>
        </w:rPr>
        <w:t xml:space="preserve"> = etc.</w:t>
      </w:r>
    </w:p>
    <w:p w:rsidR="003C6931" w:rsidRDefault="003C6931" w:rsidP="003C69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jc w:val="center"/>
        <w:rPr>
          <w:sz w:val="22"/>
          <w:szCs w:val="28"/>
        </w:rPr>
      </w:pPr>
      <w:r w:rsidRPr="003C6931">
        <w:rPr>
          <w:sz w:val="22"/>
          <w:szCs w:val="28"/>
        </w:rPr>
        <w:t>100</w:t>
      </w:r>
    </w:p>
    <w:p w:rsidR="003C6931" w:rsidRPr="003C6931" w:rsidRDefault="003C6931" w:rsidP="003C69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jc w:val="center"/>
        <w:rPr>
          <w:sz w:val="22"/>
          <w:szCs w:val="28"/>
        </w:rPr>
      </w:pPr>
    </w:p>
    <w:p w:rsidR="003C6931" w:rsidRDefault="003C6931" w:rsidP="003C69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—the first number in the sequence</w:t>
      </w:r>
      <w:r w:rsidR="00417BF4">
        <w:rPr>
          <w:sz w:val="22"/>
          <w:szCs w:val="28"/>
        </w:rPr>
        <w:t xml:space="preserve"> (2)</w:t>
      </w:r>
      <w:r>
        <w:rPr>
          <w:sz w:val="22"/>
          <w:szCs w:val="28"/>
        </w:rPr>
        <w:t xml:space="preserve"> is subtracted, and </w:t>
      </w:r>
      <w:r w:rsidR="00751C77">
        <w:rPr>
          <w:sz w:val="22"/>
          <w:szCs w:val="28"/>
        </w:rPr>
        <w:t>the next</w:t>
      </w:r>
      <w:r>
        <w:rPr>
          <w:sz w:val="22"/>
          <w:szCs w:val="28"/>
        </w:rPr>
        <w:t xml:space="preserve"> number</w:t>
      </w:r>
      <w:r w:rsidR="00417BF4">
        <w:rPr>
          <w:sz w:val="22"/>
          <w:szCs w:val="28"/>
        </w:rPr>
        <w:t xml:space="preserve"> (102)</w:t>
      </w:r>
      <w:r>
        <w:rPr>
          <w:sz w:val="22"/>
          <w:szCs w:val="28"/>
        </w:rPr>
        <w:t xml:space="preserve"> is added</w:t>
      </w:r>
    </w:p>
    <w:p w:rsidR="008A40D7" w:rsidRDefault="008A40D7" w:rsidP="003C6931">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8A40D7" w:rsidRDefault="00751C77" w:rsidP="00F31F24">
      <w:pPr>
        <w:pStyle w:val="ListParagraph"/>
        <w:numPr>
          <w:ilvl w:val="0"/>
          <w:numId w:val="25"/>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2"/>
          <w:szCs w:val="28"/>
        </w:rPr>
      </w:pPr>
      <w:r>
        <w:rPr>
          <w:sz w:val="22"/>
          <w:szCs w:val="28"/>
        </w:rPr>
        <w:t xml:space="preserve">Assume we know the SUM of the last </w:t>
      </w:r>
      <w:r w:rsidR="00C974D8" w:rsidRPr="00C974D8">
        <w:rPr>
          <w:i/>
          <w:sz w:val="22"/>
          <w:szCs w:val="28"/>
        </w:rPr>
        <w:t>n</w:t>
      </w:r>
      <w:r>
        <w:rPr>
          <w:sz w:val="22"/>
          <w:szCs w:val="28"/>
        </w:rPr>
        <w:t xml:space="preserve"> numbers being averaged over, along with the FIRSTNUM in the </w:t>
      </w:r>
      <w:r w:rsidR="00AA2F38">
        <w:rPr>
          <w:sz w:val="22"/>
          <w:szCs w:val="28"/>
        </w:rPr>
        <w:t>sequence used in calculating that</w:t>
      </w:r>
      <w:r>
        <w:rPr>
          <w:sz w:val="22"/>
          <w:szCs w:val="28"/>
        </w:rPr>
        <w:t xml:space="preserve"> average.  Rather than simply perform a new sum over every number in the running average each time (using a </w:t>
      </w:r>
      <w:r w:rsidRPr="00C974D8">
        <w:rPr>
          <w:rFonts w:ascii="Consolas" w:hAnsi="Consolas" w:cs="Courier New"/>
          <w:sz w:val="22"/>
          <w:szCs w:val="28"/>
        </w:rPr>
        <w:t>for</w:t>
      </w:r>
      <w:r>
        <w:rPr>
          <w:sz w:val="22"/>
          <w:szCs w:val="28"/>
        </w:rPr>
        <w:t xml:space="preserve"> loop), a better strategy </w:t>
      </w:r>
      <w:r w:rsidR="009B595C">
        <w:rPr>
          <w:sz w:val="22"/>
          <w:szCs w:val="28"/>
        </w:rPr>
        <w:t>is</w:t>
      </w:r>
      <w:r>
        <w:rPr>
          <w:sz w:val="22"/>
          <w:szCs w:val="28"/>
        </w:rPr>
        <w:t>:</w:t>
      </w:r>
    </w:p>
    <w:p w:rsidR="00751C77" w:rsidRDefault="00751C77" w:rsidP="00751C7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751C77" w:rsidRDefault="00751C77" w:rsidP="00751C7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2"/>
          <w:szCs w:val="28"/>
        </w:rPr>
      </w:pPr>
      <w:r>
        <w:rPr>
          <w:sz w:val="22"/>
          <w:szCs w:val="28"/>
        </w:rPr>
        <w:t>SUM</w:t>
      </w:r>
      <w:r w:rsidR="009B595C">
        <w:rPr>
          <w:sz w:val="22"/>
          <w:szCs w:val="28"/>
        </w:rPr>
        <w:t xml:space="preserve"> </w:t>
      </w:r>
      <w:r>
        <w:rPr>
          <w:sz w:val="22"/>
          <w:szCs w:val="28"/>
        </w:rPr>
        <w:t xml:space="preserve"> </w:t>
      </w:r>
      <w:r w:rsidR="00A93C79">
        <w:rPr>
          <w:sz w:val="22"/>
          <w:szCs w:val="28"/>
        </w:rPr>
        <w:t>=</w:t>
      </w:r>
      <w:r>
        <w:rPr>
          <w:sz w:val="22"/>
          <w:szCs w:val="28"/>
        </w:rPr>
        <w:t xml:space="preserve">  SUM - FIRSTNUM</w:t>
      </w:r>
    </w:p>
    <w:p w:rsidR="00751C77" w:rsidRDefault="00A93C79" w:rsidP="00751C7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2"/>
          <w:szCs w:val="28"/>
        </w:rPr>
      </w:pPr>
      <w:r>
        <w:rPr>
          <w:sz w:val="22"/>
          <w:szCs w:val="28"/>
        </w:rPr>
        <w:t>INPUT</w:t>
      </w:r>
      <w:r w:rsidR="00751C77">
        <w:rPr>
          <w:sz w:val="22"/>
          <w:szCs w:val="28"/>
        </w:rPr>
        <w:t xml:space="preserve"> </w:t>
      </w:r>
      <w:r w:rsidR="009B595C">
        <w:rPr>
          <w:sz w:val="22"/>
          <w:szCs w:val="28"/>
        </w:rPr>
        <w:t xml:space="preserve"> </w:t>
      </w:r>
      <w:r w:rsidR="00751C77">
        <w:rPr>
          <w:sz w:val="22"/>
          <w:szCs w:val="28"/>
        </w:rPr>
        <w:t>NEWNUM</w:t>
      </w:r>
    </w:p>
    <w:p w:rsidR="00751C77" w:rsidRDefault="00751C77" w:rsidP="00751C7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2"/>
          <w:szCs w:val="28"/>
        </w:rPr>
      </w:pPr>
      <w:r>
        <w:rPr>
          <w:sz w:val="22"/>
          <w:szCs w:val="28"/>
        </w:rPr>
        <w:t xml:space="preserve">SUM </w:t>
      </w:r>
      <w:r w:rsidR="009B595C">
        <w:rPr>
          <w:sz w:val="22"/>
          <w:szCs w:val="28"/>
        </w:rPr>
        <w:t xml:space="preserve"> </w:t>
      </w:r>
      <w:r w:rsidR="00A93C79">
        <w:rPr>
          <w:sz w:val="22"/>
          <w:szCs w:val="28"/>
        </w:rPr>
        <w:t>=</w:t>
      </w:r>
      <w:r>
        <w:rPr>
          <w:sz w:val="22"/>
          <w:szCs w:val="28"/>
        </w:rPr>
        <w:t xml:space="preserve"> </w:t>
      </w:r>
      <w:r w:rsidR="009B595C">
        <w:rPr>
          <w:sz w:val="22"/>
          <w:szCs w:val="28"/>
        </w:rPr>
        <w:t xml:space="preserve"> </w:t>
      </w:r>
      <w:r>
        <w:rPr>
          <w:sz w:val="22"/>
          <w:szCs w:val="28"/>
        </w:rPr>
        <w:t>SUM + NEWNUM</w:t>
      </w:r>
    </w:p>
    <w:p w:rsidR="00751C77" w:rsidRDefault="00751C77" w:rsidP="00751C7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2"/>
          <w:szCs w:val="28"/>
        </w:rPr>
      </w:pPr>
      <w:r>
        <w:rPr>
          <w:sz w:val="22"/>
          <w:szCs w:val="28"/>
        </w:rPr>
        <w:t xml:space="preserve">AVE </w:t>
      </w:r>
      <w:r w:rsidR="009B595C">
        <w:rPr>
          <w:sz w:val="22"/>
          <w:szCs w:val="28"/>
        </w:rPr>
        <w:t xml:space="preserve"> </w:t>
      </w:r>
      <w:r w:rsidR="00A93C79">
        <w:rPr>
          <w:sz w:val="22"/>
          <w:szCs w:val="28"/>
        </w:rPr>
        <w:t>=</w:t>
      </w:r>
      <w:r>
        <w:rPr>
          <w:sz w:val="22"/>
          <w:szCs w:val="28"/>
        </w:rPr>
        <w:t xml:space="preserve"> </w:t>
      </w:r>
      <w:r w:rsidR="009B595C">
        <w:rPr>
          <w:sz w:val="22"/>
          <w:szCs w:val="28"/>
        </w:rPr>
        <w:t xml:space="preserve"> </w:t>
      </w:r>
      <w:r>
        <w:rPr>
          <w:sz w:val="22"/>
          <w:szCs w:val="28"/>
        </w:rPr>
        <w:t>SUM / N</w:t>
      </w:r>
    </w:p>
    <w:p w:rsidR="00751C77" w:rsidRDefault="00751C77" w:rsidP="00751C77">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751C77" w:rsidRDefault="00A93C79" w:rsidP="00F31F24">
      <w:pPr>
        <w:pStyle w:val="ListParagraph"/>
        <w:numPr>
          <w:ilvl w:val="0"/>
          <w:numId w:val="25"/>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2"/>
          <w:szCs w:val="28"/>
        </w:rPr>
      </w:pPr>
      <w:r>
        <w:rPr>
          <w:sz w:val="22"/>
          <w:szCs w:val="28"/>
        </w:rPr>
        <w:t>The</w:t>
      </w:r>
      <w:r w:rsidR="00AA2F38">
        <w:rPr>
          <w:sz w:val="22"/>
          <w:szCs w:val="28"/>
        </w:rPr>
        <w:t xml:space="preserve"> sequence of </w:t>
      </w:r>
      <w:r w:rsidR="00FE22E9">
        <w:rPr>
          <w:sz w:val="22"/>
          <w:szCs w:val="28"/>
        </w:rPr>
        <w:t xml:space="preserve">N </w:t>
      </w:r>
      <w:r w:rsidR="00AA2F38">
        <w:rPr>
          <w:sz w:val="22"/>
          <w:szCs w:val="28"/>
        </w:rPr>
        <w:t xml:space="preserve">numbers to be averaged over will </w:t>
      </w:r>
      <w:r>
        <w:rPr>
          <w:sz w:val="22"/>
          <w:szCs w:val="28"/>
        </w:rPr>
        <w:t>need to</w:t>
      </w:r>
      <w:r w:rsidR="00AA2F38">
        <w:rPr>
          <w:sz w:val="22"/>
          <w:szCs w:val="28"/>
        </w:rPr>
        <w:t xml:space="preserve"> be stored in an array</w:t>
      </w:r>
      <w:r w:rsidR="00FE22E9">
        <w:rPr>
          <w:sz w:val="22"/>
          <w:szCs w:val="28"/>
        </w:rPr>
        <w:t>—so we can always find the FIRSTNUM</w:t>
      </w:r>
      <w:r w:rsidR="00AA2F38">
        <w:rPr>
          <w:sz w:val="22"/>
          <w:szCs w:val="28"/>
        </w:rPr>
        <w:t xml:space="preserve">.  </w:t>
      </w:r>
      <w:r w:rsidR="00FE22E9">
        <w:rPr>
          <w:sz w:val="22"/>
          <w:szCs w:val="28"/>
        </w:rPr>
        <w:t xml:space="preserve">But we don’t require an array larger than size N.  </w:t>
      </w:r>
      <w:r w:rsidR="00417BF4">
        <w:rPr>
          <w:sz w:val="22"/>
          <w:szCs w:val="28"/>
        </w:rPr>
        <w:lastRenderedPageBreak/>
        <w:t>Hence for the following discussion assume an array declared as</w:t>
      </w:r>
    </w:p>
    <w:p w:rsidR="00AA2F38" w:rsidRDefault="00AA2F38"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AA2F38" w:rsidRDefault="00A93C79"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jc w:val="center"/>
        <w:rPr>
          <w:sz w:val="22"/>
          <w:szCs w:val="28"/>
        </w:rPr>
      </w:pPr>
      <w:r w:rsidRPr="00A93C79">
        <w:rPr>
          <w:i/>
          <w:sz w:val="22"/>
          <w:szCs w:val="28"/>
        </w:rPr>
        <w:t>datatype</w:t>
      </w:r>
      <w:r w:rsidR="00AA2F38">
        <w:rPr>
          <w:sz w:val="22"/>
          <w:szCs w:val="28"/>
        </w:rPr>
        <w:t>[</w:t>
      </w:r>
      <w:r w:rsidR="00FE22E9">
        <w:rPr>
          <w:sz w:val="22"/>
          <w:szCs w:val="28"/>
        </w:rPr>
        <w:t>N</w:t>
      </w:r>
      <w:r w:rsidR="00AA2F38">
        <w:rPr>
          <w:sz w:val="22"/>
          <w:szCs w:val="28"/>
        </w:rPr>
        <w:t>]</w:t>
      </w:r>
    </w:p>
    <w:p w:rsidR="00AA2F38" w:rsidRDefault="00AA2F38"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AA2F38" w:rsidRDefault="00AA2F38"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where</w:t>
      </w:r>
      <w:r w:rsidR="00A93C79">
        <w:rPr>
          <w:sz w:val="22"/>
          <w:szCs w:val="28"/>
        </w:rPr>
        <w:t xml:space="preserve"> datatype could be an </w:t>
      </w:r>
      <w:proofErr w:type="spellStart"/>
      <w:r w:rsidR="00A93C79">
        <w:rPr>
          <w:sz w:val="22"/>
          <w:szCs w:val="28"/>
        </w:rPr>
        <w:t>int</w:t>
      </w:r>
      <w:proofErr w:type="spellEnd"/>
      <w:r w:rsidR="00A93C79">
        <w:rPr>
          <w:sz w:val="22"/>
          <w:szCs w:val="28"/>
        </w:rPr>
        <w:t>, float, etc., and</w:t>
      </w:r>
      <w:r>
        <w:rPr>
          <w:sz w:val="22"/>
          <w:szCs w:val="28"/>
        </w:rPr>
        <w:t xml:space="preserve"> </w:t>
      </w:r>
      <w:r w:rsidR="00A93C79" w:rsidRPr="00A93C79">
        <w:rPr>
          <w:i/>
          <w:sz w:val="22"/>
          <w:szCs w:val="28"/>
        </w:rPr>
        <w:t>datatype</w:t>
      </w:r>
      <w:r>
        <w:rPr>
          <w:sz w:val="22"/>
          <w:szCs w:val="28"/>
        </w:rPr>
        <w:t>[</w:t>
      </w:r>
      <w:proofErr w:type="spellStart"/>
      <w:r w:rsidR="00FE22E9">
        <w:rPr>
          <w:sz w:val="22"/>
          <w:szCs w:val="28"/>
        </w:rPr>
        <w:t>i</w:t>
      </w:r>
      <w:proofErr w:type="spellEnd"/>
      <w:r>
        <w:rPr>
          <w:sz w:val="22"/>
          <w:szCs w:val="28"/>
        </w:rPr>
        <w:t>] will store the first value in the sequence at any time</w:t>
      </w:r>
      <w:r w:rsidR="00FE22E9">
        <w:rPr>
          <w:sz w:val="22"/>
          <w:szCs w:val="28"/>
        </w:rPr>
        <w:t>,</w:t>
      </w:r>
      <w:r>
        <w:rPr>
          <w:sz w:val="22"/>
          <w:szCs w:val="28"/>
        </w:rPr>
        <w:t xml:space="preserve"> and </w:t>
      </w:r>
      <w:r w:rsidR="00FE22E9" w:rsidRPr="00FE22E9">
        <w:rPr>
          <w:i/>
          <w:sz w:val="22"/>
          <w:szCs w:val="28"/>
        </w:rPr>
        <w:t>datatype</w:t>
      </w:r>
      <w:r>
        <w:rPr>
          <w:sz w:val="22"/>
          <w:szCs w:val="28"/>
        </w:rPr>
        <w:t>[</w:t>
      </w:r>
      <w:r w:rsidR="00FE22E9">
        <w:rPr>
          <w:sz w:val="22"/>
          <w:szCs w:val="28"/>
        </w:rPr>
        <w:t>i+N-1</w:t>
      </w:r>
      <w:r>
        <w:rPr>
          <w:sz w:val="22"/>
          <w:szCs w:val="28"/>
        </w:rPr>
        <w:t>] will store the last.</w:t>
      </w:r>
      <w:r w:rsidR="00417BF4">
        <w:rPr>
          <w:sz w:val="22"/>
          <w:szCs w:val="28"/>
        </w:rPr>
        <w:t xml:space="preserve">  </w:t>
      </w:r>
    </w:p>
    <w:p w:rsidR="00FE22E9" w:rsidRDefault="00FE22E9"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AA2F38" w:rsidRDefault="00AA2F38" w:rsidP="009A7186">
      <w:pPr>
        <w:pStyle w:val="ListParagraph"/>
        <w:numPr>
          <w:ilvl w:val="0"/>
          <w:numId w:val="25"/>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2"/>
          <w:szCs w:val="28"/>
        </w:rPr>
      </w:pPr>
      <w:r>
        <w:rPr>
          <w:sz w:val="22"/>
          <w:szCs w:val="28"/>
        </w:rPr>
        <w:t xml:space="preserve">To implement our algorithm, we </w:t>
      </w:r>
      <w:r w:rsidRPr="00AA2F38">
        <w:rPr>
          <w:i/>
          <w:sz w:val="22"/>
          <w:szCs w:val="28"/>
        </w:rPr>
        <w:t>could</w:t>
      </w:r>
      <w:r>
        <w:rPr>
          <w:sz w:val="22"/>
          <w:szCs w:val="28"/>
        </w:rPr>
        <w:t xml:space="preserve"> subtract </w:t>
      </w:r>
      <w:r w:rsidR="00F81757" w:rsidRPr="00F81757">
        <w:rPr>
          <w:i/>
          <w:sz w:val="22"/>
          <w:szCs w:val="28"/>
        </w:rPr>
        <w:t>datatype</w:t>
      </w:r>
      <w:r>
        <w:rPr>
          <w:sz w:val="22"/>
          <w:szCs w:val="28"/>
        </w:rPr>
        <w:t xml:space="preserve">[0] and add the new value into </w:t>
      </w:r>
      <w:r w:rsidR="00F81757" w:rsidRPr="00F81757">
        <w:rPr>
          <w:i/>
          <w:sz w:val="22"/>
          <w:szCs w:val="28"/>
        </w:rPr>
        <w:t>datatype</w:t>
      </w:r>
      <w:r>
        <w:rPr>
          <w:sz w:val="22"/>
          <w:szCs w:val="28"/>
        </w:rPr>
        <w:t xml:space="preserve">[N-1] each time.  </w:t>
      </w:r>
      <w:r w:rsidR="00F81757">
        <w:rPr>
          <w:sz w:val="22"/>
          <w:szCs w:val="28"/>
        </w:rPr>
        <w:t xml:space="preserve">But then we’d need to shift each number in the array every time, setting </w:t>
      </w:r>
      <w:r w:rsidR="00F81757" w:rsidRPr="00F81757">
        <w:rPr>
          <w:i/>
          <w:sz w:val="22"/>
          <w:szCs w:val="28"/>
        </w:rPr>
        <w:t>datatype</w:t>
      </w:r>
      <w:r w:rsidR="00F81757">
        <w:rPr>
          <w:sz w:val="22"/>
          <w:szCs w:val="28"/>
        </w:rPr>
        <w:t xml:space="preserve">[0] = </w:t>
      </w:r>
      <w:r w:rsidR="00F81757" w:rsidRPr="00F81757">
        <w:rPr>
          <w:i/>
          <w:sz w:val="22"/>
          <w:szCs w:val="28"/>
        </w:rPr>
        <w:t>datatype</w:t>
      </w:r>
      <w:r w:rsidR="00F81757">
        <w:rPr>
          <w:sz w:val="22"/>
          <w:szCs w:val="28"/>
        </w:rPr>
        <w:t xml:space="preserve">[1], </w:t>
      </w:r>
      <w:r w:rsidR="00F81757" w:rsidRPr="00F81757">
        <w:rPr>
          <w:i/>
          <w:sz w:val="22"/>
          <w:szCs w:val="28"/>
        </w:rPr>
        <w:t>datatype</w:t>
      </w:r>
      <w:r w:rsidR="00F81757">
        <w:rPr>
          <w:sz w:val="22"/>
          <w:szCs w:val="28"/>
        </w:rPr>
        <w:t xml:space="preserve">[1] = </w:t>
      </w:r>
      <w:r w:rsidR="00F81757" w:rsidRPr="00F81757">
        <w:rPr>
          <w:i/>
          <w:sz w:val="22"/>
          <w:szCs w:val="28"/>
        </w:rPr>
        <w:t>datatype</w:t>
      </w:r>
      <w:r w:rsidR="00F81757">
        <w:rPr>
          <w:sz w:val="22"/>
          <w:szCs w:val="28"/>
        </w:rPr>
        <w:t xml:space="preserve">[2], etc. before we finally loaded </w:t>
      </w:r>
      <w:r w:rsidR="00F81757" w:rsidRPr="00F81757">
        <w:rPr>
          <w:i/>
          <w:sz w:val="22"/>
          <w:szCs w:val="28"/>
        </w:rPr>
        <w:t>datatype</w:t>
      </w:r>
      <w:r w:rsidR="00F81757">
        <w:rPr>
          <w:sz w:val="22"/>
          <w:szCs w:val="28"/>
        </w:rPr>
        <w:t>[N] at the end of the array</w:t>
      </w:r>
      <w:r w:rsidRPr="009A7186">
        <w:rPr>
          <w:sz w:val="22"/>
          <w:szCs w:val="28"/>
        </w:rPr>
        <w:t xml:space="preserve">—an operation just as computationally costly as </w:t>
      </w:r>
      <w:r w:rsidR="00F81757">
        <w:rPr>
          <w:sz w:val="22"/>
          <w:szCs w:val="28"/>
        </w:rPr>
        <w:t xml:space="preserve">completely </w:t>
      </w:r>
      <w:r w:rsidR="00FF0793">
        <w:rPr>
          <w:sz w:val="22"/>
          <w:szCs w:val="28"/>
        </w:rPr>
        <w:t>re</w:t>
      </w:r>
      <w:r w:rsidR="00417BF4">
        <w:rPr>
          <w:sz w:val="22"/>
          <w:szCs w:val="28"/>
        </w:rPr>
        <w:t>-</w:t>
      </w:r>
      <w:r w:rsidR="00FF0793" w:rsidRPr="009A7186">
        <w:rPr>
          <w:sz w:val="22"/>
          <w:szCs w:val="28"/>
        </w:rPr>
        <w:t>sum</w:t>
      </w:r>
      <w:r w:rsidR="00417BF4">
        <w:rPr>
          <w:sz w:val="22"/>
          <w:szCs w:val="28"/>
        </w:rPr>
        <w:t>m</w:t>
      </w:r>
      <w:r w:rsidR="00FF0793" w:rsidRPr="009A7186">
        <w:rPr>
          <w:sz w:val="22"/>
          <w:szCs w:val="28"/>
        </w:rPr>
        <w:t>ing</w:t>
      </w:r>
      <w:r w:rsidRPr="009A7186">
        <w:rPr>
          <w:sz w:val="22"/>
          <w:szCs w:val="28"/>
        </w:rPr>
        <w:t xml:space="preserve"> </w:t>
      </w:r>
      <w:r w:rsidR="009A7186">
        <w:rPr>
          <w:sz w:val="22"/>
          <w:szCs w:val="28"/>
        </w:rPr>
        <w:t>the total</w:t>
      </w:r>
      <w:r w:rsidRPr="009A7186">
        <w:rPr>
          <w:sz w:val="22"/>
          <w:szCs w:val="28"/>
        </w:rPr>
        <w:t xml:space="preserve"> </w:t>
      </w:r>
      <w:r w:rsidR="00F81757">
        <w:rPr>
          <w:sz w:val="22"/>
          <w:szCs w:val="28"/>
        </w:rPr>
        <w:t>each time</w:t>
      </w:r>
      <w:r w:rsidR="00417BF4">
        <w:rPr>
          <w:sz w:val="22"/>
          <w:szCs w:val="28"/>
        </w:rPr>
        <w:t>—exactly what we’re trying to avoid</w:t>
      </w:r>
      <w:r w:rsidRPr="009A7186">
        <w:rPr>
          <w:sz w:val="22"/>
          <w:szCs w:val="28"/>
        </w:rPr>
        <w:t>.</w:t>
      </w:r>
    </w:p>
    <w:p w:rsidR="00417BF4" w:rsidRDefault="00417BF4" w:rsidP="00417BF4">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9A644B" w:rsidRDefault="00AA2F38" w:rsidP="009A7186">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sidRPr="009A7186">
        <w:rPr>
          <w:sz w:val="22"/>
          <w:szCs w:val="28"/>
        </w:rPr>
        <w:t xml:space="preserve">A smarter way to implement the algorithm is to </w:t>
      </w:r>
      <w:r w:rsidR="009A7186" w:rsidRPr="009A7186">
        <w:rPr>
          <w:sz w:val="22"/>
          <w:szCs w:val="28"/>
        </w:rPr>
        <w:t>use</w:t>
      </w:r>
      <w:r w:rsidRPr="009A7186">
        <w:rPr>
          <w:sz w:val="22"/>
          <w:szCs w:val="28"/>
        </w:rPr>
        <w:t xml:space="preserve"> two indices </w:t>
      </w:r>
      <w:r w:rsidR="00C974D8">
        <w:rPr>
          <w:sz w:val="22"/>
          <w:szCs w:val="28"/>
        </w:rPr>
        <w:t>that</w:t>
      </w:r>
      <w:r w:rsidRPr="009A7186">
        <w:rPr>
          <w:sz w:val="22"/>
          <w:szCs w:val="28"/>
        </w:rPr>
        <w:t xml:space="preserve"> </w:t>
      </w:r>
      <w:r w:rsidR="006734B7" w:rsidRPr="009A7186">
        <w:rPr>
          <w:sz w:val="22"/>
          <w:szCs w:val="28"/>
        </w:rPr>
        <w:t xml:space="preserve">point into the array at the two locations of interest: </w:t>
      </w:r>
      <w:r w:rsidR="009A7186" w:rsidRPr="009A7186">
        <w:rPr>
          <w:sz w:val="22"/>
          <w:szCs w:val="28"/>
        </w:rPr>
        <w:t xml:space="preserve">at </w:t>
      </w:r>
      <w:r w:rsidR="006734B7" w:rsidRPr="009A7186">
        <w:rPr>
          <w:sz w:val="22"/>
          <w:szCs w:val="28"/>
        </w:rPr>
        <w:t xml:space="preserve">the location where the </w:t>
      </w:r>
      <w:r w:rsidR="00F81757">
        <w:rPr>
          <w:sz w:val="22"/>
          <w:szCs w:val="28"/>
        </w:rPr>
        <w:t>first and last values in the sequence are stored</w:t>
      </w:r>
      <w:r w:rsidR="009A7186" w:rsidRPr="009A7186">
        <w:rPr>
          <w:sz w:val="22"/>
          <w:szCs w:val="28"/>
        </w:rPr>
        <w:t xml:space="preserve">.  </w:t>
      </w:r>
      <w:r w:rsidR="00F81757">
        <w:rPr>
          <w:sz w:val="22"/>
          <w:szCs w:val="28"/>
        </w:rPr>
        <w:t>So r</w:t>
      </w:r>
      <w:r w:rsidR="009A7186" w:rsidRPr="009A7186">
        <w:rPr>
          <w:sz w:val="22"/>
          <w:szCs w:val="28"/>
        </w:rPr>
        <w:t xml:space="preserve">ather </w:t>
      </w:r>
      <w:r w:rsidR="00F81757">
        <w:rPr>
          <w:sz w:val="22"/>
          <w:szCs w:val="28"/>
        </w:rPr>
        <w:t xml:space="preserve">than performing the computationally costly operation of </w:t>
      </w:r>
      <w:r w:rsidR="009A7186" w:rsidRPr="009A7186">
        <w:rPr>
          <w:sz w:val="22"/>
          <w:szCs w:val="28"/>
        </w:rPr>
        <w:t>mov</w:t>
      </w:r>
      <w:r w:rsidR="00F81757">
        <w:rPr>
          <w:sz w:val="22"/>
          <w:szCs w:val="28"/>
        </w:rPr>
        <w:t>ing</w:t>
      </w:r>
      <w:r w:rsidR="009A7186" w:rsidRPr="009A7186">
        <w:rPr>
          <w:sz w:val="22"/>
          <w:szCs w:val="28"/>
        </w:rPr>
        <w:t xml:space="preserve"> each number in the array </w:t>
      </w:r>
      <w:r w:rsidR="009A7186" w:rsidRPr="00417BF4">
        <w:rPr>
          <w:i/>
          <w:sz w:val="22"/>
          <w:szCs w:val="28"/>
        </w:rPr>
        <w:t>down</w:t>
      </w:r>
      <w:r w:rsidR="009A7186" w:rsidRPr="009A7186">
        <w:rPr>
          <w:sz w:val="22"/>
          <w:szCs w:val="28"/>
        </w:rPr>
        <w:t xml:space="preserve">, we’ll increment the two indices </w:t>
      </w:r>
      <w:r w:rsidR="009A7186" w:rsidRPr="009A7186">
        <w:rPr>
          <w:i/>
          <w:sz w:val="22"/>
          <w:szCs w:val="28"/>
        </w:rPr>
        <w:t>up</w:t>
      </w:r>
      <w:r w:rsidR="006734B7" w:rsidRPr="009A7186">
        <w:rPr>
          <w:sz w:val="22"/>
          <w:szCs w:val="28"/>
        </w:rPr>
        <w:t xml:space="preserve">.  We’ll call these two </w:t>
      </w:r>
      <w:r w:rsidR="00F81757">
        <w:rPr>
          <w:sz w:val="22"/>
          <w:szCs w:val="28"/>
        </w:rPr>
        <w:t>indices</w:t>
      </w:r>
      <w:r w:rsidR="006734B7" w:rsidRPr="009A7186">
        <w:rPr>
          <w:sz w:val="22"/>
          <w:szCs w:val="28"/>
        </w:rPr>
        <w:t xml:space="preserve"> OLD (i.e. </w:t>
      </w:r>
      <w:r w:rsidR="009A7186" w:rsidRPr="009A7186">
        <w:rPr>
          <w:sz w:val="22"/>
          <w:szCs w:val="28"/>
        </w:rPr>
        <w:t xml:space="preserve">the index </w:t>
      </w:r>
      <w:r w:rsidR="006734B7" w:rsidRPr="009A7186">
        <w:rPr>
          <w:sz w:val="22"/>
          <w:szCs w:val="28"/>
        </w:rPr>
        <w:t>where FIRSTNUM is stored) and NEW (</w:t>
      </w:r>
      <w:r w:rsidR="009A7186" w:rsidRPr="009A7186">
        <w:rPr>
          <w:sz w:val="22"/>
          <w:szCs w:val="28"/>
        </w:rPr>
        <w:t xml:space="preserve">the index of </w:t>
      </w:r>
      <w:r w:rsidR="006734B7" w:rsidRPr="009A7186">
        <w:rPr>
          <w:sz w:val="22"/>
          <w:szCs w:val="28"/>
        </w:rPr>
        <w:t xml:space="preserve">where the </w:t>
      </w:r>
      <w:r w:rsidR="00F81757">
        <w:rPr>
          <w:sz w:val="22"/>
          <w:szCs w:val="28"/>
        </w:rPr>
        <w:t>NEWNUM</w:t>
      </w:r>
      <w:r w:rsidR="006734B7" w:rsidRPr="009A7186">
        <w:rPr>
          <w:sz w:val="22"/>
          <w:szCs w:val="28"/>
        </w:rPr>
        <w:t xml:space="preserve"> will be entered.)</w:t>
      </w:r>
      <w:r w:rsidR="003A5E49">
        <w:rPr>
          <w:sz w:val="22"/>
          <w:szCs w:val="28"/>
        </w:rPr>
        <w:t xml:space="preserve">  </w:t>
      </w:r>
    </w:p>
    <w:p w:rsidR="009A644B" w:rsidRPr="009A644B" w:rsidRDefault="009A644B" w:rsidP="009A7186">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16"/>
          <w:szCs w:val="28"/>
        </w:rPr>
      </w:pPr>
    </w:p>
    <w:p w:rsidR="00AA2F38" w:rsidRDefault="003A5E49" w:rsidP="009A7186">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 xml:space="preserve">NOTE: </w:t>
      </w:r>
      <w:r w:rsidRPr="003A5E49">
        <w:rPr>
          <w:i/>
          <w:sz w:val="22"/>
          <w:szCs w:val="28"/>
        </w:rPr>
        <w:t>DO NOT</w:t>
      </w:r>
      <w:r>
        <w:rPr>
          <w:sz w:val="22"/>
          <w:szCs w:val="28"/>
        </w:rPr>
        <w:t xml:space="preserve"> attempt to use pointers in this lab, even if you are familiar with them.</w:t>
      </w:r>
      <w:r w:rsidR="00F81757">
        <w:rPr>
          <w:sz w:val="22"/>
          <w:szCs w:val="28"/>
        </w:rPr>
        <w:t xml:space="preserve">  You should be able to </w:t>
      </w:r>
      <w:r w:rsidR="009A644B">
        <w:rPr>
          <w:sz w:val="22"/>
          <w:szCs w:val="28"/>
        </w:rPr>
        <w:t>implement your algorithm</w:t>
      </w:r>
      <w:r w:rsidR="00F81757">
        <w:rPr>
          <w:sz w:val="22"/>
          <w:szCs w:val="28"/>
        </w:rPr>
        <w:t xml:space="preserve"> entirely with arrays, which do not differ from the way you use them in Java.</w:t>
      </w:r>
    </w:p>
    <w:p w:rsidR="009A7186" w:rsidRDefault="009A7186" w:rsidP="009A7186">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6734B7" w:rsidRPr="009A7186" w:rsidRDefault="006734B7" w:rsidP="00AA2F38">
      <w:pPr>
        <w:pStyle w:val="ListParagraph"/>
        <w:numPr>
          <w:ilvl w:val="0"/>
          <w:numId w:val="25"/>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contextualSpacing w:val="0"/>
        <w:rPr>
          <w:sz w:val="22"/>
          <w:szCs w:val="28"/>
        </w:rPr>
      </w:pPr>
      <w:r w:rsidRPr="009A7186">
        <w:rPr>
          <w:sz w:val="22"/>
          <w:szCs w:val="28"/>
        </w:rPr>
        <w:t xml:space="preserve">It is convenient to think of our storage array </w:t>
      </w:r>
      <w:r w:rsidR="00F81757" w:rsidRPr="00F81757">
        <w:rPr>
          <w:i/>
          <w:sz w:val="22"/>
          <w:szCs w:val="28"/>
        </w:rPr>
        <w:t>datatype</w:t>
      </w:r>
      <w:r w:rsidR="009545C6">
        <w:rPr>
          <w:sz w:val="22"/>
          <w:szCs w:val="28"/>
        </w:rPr>
        <w:t xml:space="preserve">[N] </w:t>
      </w:r>
      <w:r w:rsidRPr="009A7186">
        <w:rPr>
          <w:sz w:val="22"/>
          <w:szCs w:val="28"/>
        </w:rPr>
        <w:t>not as a linear sequence like this:</w:t>
      </w:r>
    </w:p>
    <w:p w:rsidR="006734B7" w:rsidRDefault="006734B7"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9545C6" w:rsidRDefault="009545C6" w:rsidP="009545C6">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sidRPr="00F81757">
        <w:rPr>
          <w:i/>
          <w:noProof/>
          <w:sz w:val="22"/>
          <w:szCs w:val="28"/>
          <w:lang w:eastAsia="en-US"/>
        </w:rPr>
        <mc:AlternateContent>
          <mc:Choice Requires="wpg">
            <w:drawing>
              <wp:anchor distT="0" distB="0" distL="114300" distR="114300" simplePos="0" relativeHeight="251646976" behindDoc="0" locked="0" layoutInCell="1" allowOverlap="1" wp14:anchorId="1992FF3E" wp14:editId="3756BCCC">
                <wp:simplePos x="0" y="0"/>
                <wp:positionH relativeFrom="column">
                  <wp:posOffset>247650</wp:posOffset>
                </wp:positionH>
                <wp:positionV relativeFrom="paragraph">
                  <wp:posOffset>135255</wp:posOffset>
                </wp:positionV>
                <wp:extent cx="2314575" cy="619125"/>
                <wp:effectExtent l="0" t="0" r="28575" b="28575"/>
                <wp:wrapNone/>
                <wp:docPr id="17" name="Group 17"/>
                <wp:cNvGraphicFramePr/>
                <a:graphic xmlns:a="http://schemas.openxmlformats.org/drawingml/2006/main">
                  <a:graphicData uri="http://schemas.microsoft.com/office/word/2010/wordprocessingGroup">
                    <wpg:wgp>
                      <wpg:cNvGrpSpPr/>
                      <wpg:grpSpPr>
                        <a:xfrm>
                          <a:off x="0" y="0"/>
                          <a:ext cx="2314575" cy="619125"/>
                          <a:chOff x="0" y="0"/>
                          <a:chExt cx="2314575" cy="619125"/>
                        </a:xfrm>
                      </wpg:grpSpPr>
                      <wps:wsp>
                        <wps:cNvPr id="8" name="Text Box 8"/>
                        <wps:cNvSpPr txBox="1"/>
                        <wps:spPr>
                          <a:xfrm>
                            <a:off x="57150" y="0"/>
                            <a:ext cx="3619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7BF4" w:rsidRPr="009A7186" w:rsidRDefault="00417BF4" w:rsidP="009A7186">
                              <w:pPr>
                                <w:jc w:val="center"/>
                                <w:rPr>
                                  <w:rFonts w:ascii="Courier New" w:hAnsi="Courier New" w:cs="Courier New"/>
                                </w:rPr>
                              </w:pPr>
                              <w:r w:rsidRPr="009A7186">
                                <w:rPr>
                                  <w:rFonts w:ascii="Courier New" w:hAnsi="Courier New" w:cs="Courier New"/>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19100" y="0"/>
                            <a:ext cx="3619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7BF4" w:rsidRPr="009A7186" w:rsidRDefault="00417BF4" w:rsidP="009A7186">
                              <w:pPr>
                                <w:jc w:val="center"/>
                                <w:rPr>
                                  <w:rFonts w:ascii="Courier New" w:hAnsi="Courier New" w:cs="Courier New"/>
                                </w:rPr>
                              </w:pPr>
                              <w:r>
                                <w:rPr>
                                  <w:rFonts w:ascii="Courier New" w:hAnsi="Courier New" w:cs="Courier New"/>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533525" y="0"/>
                            <a:ext cx="3619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7BF4" w:rsidRPr="009A7186" w:rsidRDefault="00417BF4" w:rsidP="009545C6">
                              <w:pPr>
                                <w:jc w:val="center"/>
                                <w:rPr>
                                  <w:rFonts w:ascii="Courier New" w:hAnsi="Courier New" w:cs="Courier New"/>
                                </w:rPr>
                              </w:pPr>
                              <w:r>
                                <w:rPr>
                                  <w:rFonts w:ascii="Courier New" w:hAnsi="Courier New" w:cs="Courier New"/>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895475" y="0"/>
                            <a:ext cx="3619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7BF4" w:rsidRPr="009A7186" w:rsidRDefault="00417BF4" w:rsidP="009545C6">
                              <w:pPr>
                                <w:jc w:val="center"/>
                                <w:rPr>
                                  <w:rFonts w:ascii="Courier New" w:hAnsi="Courier New" w:cs="Courier New"/>
                                </w:rPr>
                              </w:pPr>
                              <w:r>
                                <w:rPr>
                                  <w:rFonts w:ascii="Courier New" w:hAnsi="Courier New" w:cs="Courier New"/>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162050" y="0"/>
                            <a:ext cx="3619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7BF4" w:rsidRPr="009A7186" w:rsidRDefault="00417BF4" w:rsidP="009545C6">
                              <w:pPr>
                                <w:jc w:val="center"/>
                                <w:rPr>
                                  <w:rFonts w:ascii="Courier New" w:hAnsi="Courier New" w:cs="Courier New"/>
                                </w:rPr>
                              </w:pP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781050" y="0"/>
                            <a:ext cx="3619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7BF4" w:rsidRPr="009A7186" w:rsidRDefault="00417BF4" w:rsidP="009545C6">
                              <w:pPr>
                                <w:jc w:val="center"/>
                                <w:rPr>
                                  <w:rFonts w:ascii="Courier New" w:hAnsi="Courier New" w:cs="Courier New"/>
                                </w:rPr>
                              </w:pPr>
                              <w:r>
                                <w:rPr>
                                  <w:rFonts w:ascii="Courier New" w:hAnsi="Courier New" w:cs="Courier New"/>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Up Arrow Callout 14"/>
                        <wps:cNvSpPr/>
                        <wps:spPr>
                          <a:xfrm>
                            <a:off x="0" y="247650"/>
                            <a:ext cx="533400" cy="371475"/>
                          </a:xfrm>
                          <a:prstGeom prst="upArrowCallou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17BF4" w:rsidRDefault="00417BF4" w:rsidP="009545C6">
                              <w:pPr>
                                <w:jc w:val="center"/>
                              </w:pPr>
                              <w:r>
                                <w:t>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Up Arrow Callout 15"/>
                        <wps:cNvSpPr/>
                        <wps:spPr>
                          <a:xfrm>
                            <a:off x="1752600" y="247650"/>
                            <a:ext cx="561975" cy="371475"/>
                          </a:xfrm>
                          <a:prstGeom prst="upArrowCallou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17BF4" w:rsidRDefault="00417BF4" w:rsidP="009545C6">
                              <w:pPr>
                                <w:jc w:val="center"/>
                              </w:pPr>
                              <w:r>
                                <w:t>NEWW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92FF3E" id="Group 17" o:spid="_x0000_s1027" style="position:absolute;left:0;text-align:left;margin-left:19.5pt;margin-top:10.65pt;width:182.25pt;height:48.75pt;z-index:251646976" coordsize="2314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">
                <v:shapetype id="_x0000_t202" coordsize="21600,21600" o:spt="202" path="m,l,21600r21600,l21600,xe">
                  <v:stroke joinstyle="miter"/>
                  <v:path gradientshapeok="t" o:connecttype="rect"/>
                </v:shapetype>
                <v:shape id="Text Box 8" o:spid="_x0000_s1028" type="#_x0000_t202" style="position:absolute;left:571;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417BF4" w:rsidRPr="009A7186" w:rsidRDefault="00417BF4" w:rsidP="009A7186">
                        <w:pPr>
                          <w:jc w:val="center"/>
                          <w:rPr>
                            <w:rFonts w:ascii="Courier New" w:hAnsi="Courier New" w:cs="Courier New"/>
                          </w:rPr>
                        </w:pPr>
                        <w:r w:rsidRPr="009A7186">
                          <w:rPr>
                            <w:rFonts w:ascii="Courier New" w:hAnsi="Courier New" w:cs="Courier New"/>
                          </w:rPr>
                          <w:t>1</w:t>
                        </w:r>
                      </w:p>
                    </w:txbxContent>
                  </v:textbox>
                </v:shape>
                <v:shape id="Text Box 9" o:spid="_x0000_s1029" type="#_x0000_t202" style="position:absolute;left:4191;width:36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417BF4" w:rsidRPr="009A7186" w:rsidRDefault="00417BF4" w:rsidP="009A7186">
                        <w:pPr>
                          <w:jc w:val="center"/>
                          <w:rPr>
                            <w:rFonts w:ascii="Courier New" w:hAnsi="Courier New" w:cs="Courier New"/>
                          </w:rPr>
                        </w:pPr>
                        <w:r>
                          <w:rPr>
                            <w:rFonts w:ascii="Courier New" w:hAnsi="Courier New" w:cs="Courier New"/>
                          </w:rPr>
                          <w:t>4</w:t>
                        </w:r>
                      </w:p>
                    </w:txbxContent>
                  </v:textbox>
                </v:shape>
                <v:shape id="Text Box 11" o:spid="_x0000_s1030" type="#_x0000_t202" style="position:absolute;left:15335;width:36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417BF4" w:rsidRPr="009A7186" w:rsidRDefault="00417BF4" w:rsidP="009545C6">
                        <w:pPr>
                          <w:jc w:val="center"/>
                          <w:rPr>
                            <w:rFonts w:ascii="Courier New" w:hAnsi="Courier New" w:cs="Courier New"/>
                          </w:rPr>
                        </w:pPr>
                        <w:r>
                          <w:rPr>
                            <w:rFonts w:ascii="Courier New" w:hAnsi="Courier New" w:cs="Courier New"/>
                          </w:rPr>
                          <w:t>3</w:t>
                        </w:r>
                      </w:p>
                    </w:txbxContent>
                  </v:textbox>
                </v:shape>
                <v:shape id="Text Box 12" o:spid="_x0000_s1031" type="#_x0000_t202" style="position:absolute;left:18954;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417BF4" w:rsidRPr="009A7186" w:rsidRDefault="00417BF4" w:rsidP="009545C6">
                        <w:pPr>
                          <w:jc w:val="center"/>
                          <w:rPr>
                            <w:rFonts w:ascii="Courier New" w:hAnsi="Courier New" w:cs="Courier New"/>
                          </w:rPr>
                        </w:pPr>
                        <w:r>
                          <w:rPr>
                            <w:rFonts w:ascii="Courier New" w:hAnsi="Courier New" w:cs="Courier New"/>
                          </w:rPr>
                          <w:t>2</w:t>
                        </w:r>
                      </w:p>
                    </w:txbxContent>
                  </v:textbox>
                </v:shape>
                <v:shape id="Text Box 13" o:spid="_x0000_s1032" type="#_x0000_t202" style="position:absolute;left:11620;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417BF4" w:rsidRPr="009A7186" w:rsidRDefault="00417BF4" w:rsidP="009545C6">
                        <w:pPr>
                          <w:jc w:val="center"/>
                          <w:rPr>
                            <w:rFonts w:ascii="Courier New" w:hAnsi="Courier New" w:cs="Courier New"/>
                          </w:rPr>
                        </w:pPr>
                        <w:r>
                          <w:rPr>
                            <w:rFonts w:ascii="Courier New" w:hAnsi="Courier New" w:cs="Courier New"/>
                          </w:rPr>
                          <w:t>…</w:t>
                        </w:r>
                      </w:p>
                    </w:txbxContent>
                  </v:textbox>
                </v:shape>
                <v:shape id="Text Box 10" o:spid="_x0000_s1033" type="#_x0000_t202" style="position:absolute;left:7810;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417BF4" w:rsidRPr="009A7186" w:rsidRDefault="00417BF4" w:rsidP="009545C6">
                        <w:pPr>
                          <w:jc w:val="center"/>
                          <w:rPr>
                            <w:rFonts w:ascii="Courier New" w:hAnsi="Courier New" w:cs="Courier New"/>
                          </w:rPr>
                        </w:pPr>
                        <w:r>
                          <w:rPr>
                            <w:rFonts w:ascii="Courier New" w:hAnsi="Courier New" w:cs="Courier New"/>
                          </w:rPr>
                          <w:t>9</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4" o:spid="_x0000_s1034" type="#_x0000_t79" style="position:absolute;top:2476;width:533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" adj="7565,7039,5400,8920" fillcolor="#d8d8d8 [2732]" strokecolor="#363c53 [1604]" strokeweight="1.5pt">
                  <v:textbox>
                    <w:txbxContent>
                      <w:p w:rsidR="00417BF4" w:rsidRDefault="00417BF4" w:rsidP="009545C6">
                        <w:pPr>
                          <w:jc w:val="center"/>
                        </w:pPr>
                        <w:r>
                          <w:t>OLD</w:t>
                        </w:r>
                      </w:p>
                    </w:txbxContent>
                  </v:textbox>
                </v:shape>
                <v:shape id="Up Arrow Callout 15" o:spid="_x0000_s1035" type="#_x0000_t79" style="position:absolute;left:17526;top:2476;width:561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" adj="7565,7231,5400,9015" fillcolor="#d8d8d8 [2732]" strokecolor="#363c53 [1604]" strokeweight="1.5pt">
                  <v:textbox>
                    <w:txbxContent>
                      <w:p w:rsidR="00417BF4" w:rsidRDefault="00417BF4" w:rsidP="009545C6">
                        <w:pPr>
                          <w:jc w:val="center"/>
                        </w:pPr>
                        <w:r>
                          <w:t>NEWW</w:t>
                        </w:r>
                      </w:p>
                    </w:txbxContent>
                  </v:textbox>
                </v:shape>
              </v:group>
            </w:pict>
          </mc:Fallback>
        </mc:AlternateContent>
      </w:r>
      <w:r w:rsidR="00F81757">
        <w:rPr>
          <w:i/>
          <w:sz w:val="22"/>
          <w:szCs w:val="28"/>
        </w:rPr>
        <w:t xml:space="preserve">   </w:t>
      </w:r>
      <w:r w:rsidR="00F81757" w:rsidRPr="00F81757">
        <w:rPr>
          <w:i/>
          <w:sz w:val="22"/>
          <w:szCs w:val="28"/>
        </w:rPr>
        <w:t>datatype</w:t>
      </w:r>
      <w:r>
        <w:rPr>
          <w:sz w:val="22"/>
          <w:szCs w:val="28"/>
        </w:rPr>
        <w:t>[0]</w:t>
      </w:r>
      <w:r>
        <w:rPr>
          <w:sz w:val="22"/>
          <w:szCs w:val="28"/>
        </w:rPr>
        <w:tab/>
        <w:t xml:space="preserve">       …</w:t>
      </w:r>
      <w:r>
        <w:rPr>
          <w:sz w:val="22"/>
          <w:szCs w:val="28"/>
        </w:rPr>
        <w:tab/>
        <w:t xml:space="preserve">      </w:t>
      </w:r>
      <w:r w:rsidR="00F81757" w:rsidRPr="00F81757">
        <w:rPr>
          <w:i/>
          <w:sz w:val="22"/>
          <w:szCs w:val="28"/>
        </w:rPr>
        <w:t>datatype</w:t>
      </w:r>
      <w:r>
        <w:rPr>
          <w:sz w:val="22"/>
          <w:szCs w:val="28"/>
        </w:rPr>
        <w:t>[N-1]</w:t>
      </w:r>
    </w:p>
    <w:p w:rsidR="009A7186" w:rsidRDefault="009A7186"/>
    <w:p w:rsidR="00F81757" w:rsidRDefault="00F81757"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81757" w:rsidRDefault="00F81757"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6734B7" w:rsidRDefault="006734B7"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 xml:space="preserve">but rather as a circular </w:t>
      </w:r>
      <w:r w:rsidR="00F81757">
        <w:rPr>
          <w:sz w:val="22"/>
          <w:szCs w:val="28"/>
        </w:rPr>
        <w:t>queue</w:t>
      </w:r>
      <w:r>
        <w:rPr>
          <w:sz w:val="22"/>
          <w:szCs w:val="28"/>
        </w:rPr>
        <w:t>, like this:</w:t>
      </w:r>
    </w:p>
    <w:p w:rsidR="006734B7" w:rsidRDefault="00991A23"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rFonts w:eastAsia="Times New Roman" w:cs="Courier New"/>
          <w:i/>
          <w:noProof/>
          <w:color w:val="auto"/>
          <w:sz w:val="22"/>
          <w:szCs w:val="28"/>
          <w:lang w:eastAsia="en-US"/>
        </w:rPr>
        <mc:AlternateContent>
          <mc:Choice Requires="wps">
            <w:drawing>
              <wp:anchor distT="0" distB="0" distL="114300" distR="114300" simplePos="0" relativeHeight="251659264" behindDoc="0" locked="0" layoutInCell="1" allowOverlap="1" wp14:anchorId="36AD6D1D" wp14:editId="363FCE86">
                <wp:simplePos x="0" y="0"/>
                <wp:positionH relativeFrom="column">
                  <wp:posOffset>1788795</wp:posOffset>
                </wp:positionH>
                <wp:positionV relativeFrom="paragraph">
                  <wp:posOffset>100965</wp:posOffset>
                </wp:positionV>
                <wp:extent cx="742950" cy="276225"/>
                <wp:effectExtent l="19050" t="0" r="19050" b="28575"/>
                <wp:wrapNone/>
                <wp:docPr id="25" name="Left Arrow Callout 25"/>
                <wp:cNvGraphicFramePr/>
                <a:graphic xmlns:a="http://schemas.openxmlformats.org/drawingml/2006/main">
                  <a:graphicData uri="http://schemas.microsoft.com/office/word/2010/wordprocessingShape">
                    <wps:wsp>
                      <wps:cNvSpPr/>
                      <wps:spPr>
                        <a:xfrm>
                          <a:off x="0" y="0"/>
                          <a:ext cx="742950" cy="276225"/>
                        </a:xfrm>
                        <a:prstGeom prst="leftArrowCallou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1A23" w:rsidRDefault="00991A23" w:rsidP="00991A23">
                            <w:pPr>
                              <w:jc w:val="center"/>
                            </w:pPr>
                            <w:r>
                              <w:t>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D6D1D"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25" o:spid="_x0000_s1036" type="#_x0000_t77" style="position:absolute;left:0;text-align:left;margin-left:140.85pt;margin-top:7.95pt;width:58.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" adj="7565,,2008" fillcolor="#d8d8d8 [2732]" strokecolor="#363c53 [1604]" strokeweight="1.5pt">
                <v:textbox>
                  <w:txbxContent>
                    <w:p w:rsidR="00991A23" w:rsidRDefault="00991A23" w:rsidP="00991A23">
                      <w:pPr>
                        <w:jc w:val="center"/>
                      </w:pPr>
                      <w:r>
                        <w:t>OLD</w:t>
                      </w:r>
                    </w:p>
                  </w:txbxContent>
                </v:textbox>
              </v:shape>
            </w:pict>
          </mc:Fallback>
        </mc:AlternateContent>
      </w:r>
      <w:r w:rsidR="004C7E8F">
        <w:rPr>
          <w:noProof/>
          <w:sz w:val="28"/>
          <w:szCs w:val="28"/>
          <w:lang w:eastAsia="en-US"/>
        </w:rPr>
        <w:drawing>
          <wp:anchor distT="0" distB="0" distL="114300" distR="114300" simplePos="0" relativeHeight="251654144" behindDoc="0" locked="0" layoutInCell="1" allowOverlap="1" wp14:anchorId="48E2AE1D" wp14:editId="3B3E7AA8">
            <wp:simplePos x="0" y="0"/>
            <wp:positionH relativeFrom="column">
              <wp:posOffset>352425</wp:posOffset>
            </wp:positionH>
            <wp:positionV relativeFrom="paragraph">
              <wp:posOffset>37465</wp:posOffset>
            </wp:positionV>
            <wp:extent cx="1866900" cy="1381125"/>
            <wp:effectExtent l="0" t="19050" r="0" b="28575"/>
            <wp:wrapSquare wrapText="bothSides"/>
            <wp:docPr id="300" name="Diagram 3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rsidR="009A7186" w:rsidRDefault="00386362"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noProof/>
          <w:lang w:eastAsia="en-US"/>
        </w:rPr>
        <mc:AlternateContent>
          <mc:Choice Requires="wps">
            <w:drawing>
              <wp:anchor distT="0" distB="0" distL="114300" distR="114300" simplePos="0" relativeHeight="251655168" behindDoc="0" locked="0" layoutInCell="1" allowOverlap="1" wp14:anchorId="6A883C3E" wp14:editId="077BFDB4">
                <wp:simplePos x="0" y="0"/>
                <wp:positionH relativeFrom="column">
                  <wp:posOffset>1028700</wp:posOffset>
                </wp:positionH>
                <wp:positionV relativeFrom="paragraph">
                  <wp:posOffset>75565</wp:posOffset>
                </wp:positionV>
                <wp:extent cx="561975" cy="371475"/>
                <wp:effectExtent l="0" t="0" r="28575" b="28575"/>
                <wp:wrapNone/>
                <wp:docPr id="19" name="Up Arrow Callout 19"/>
                <wp:cNvGraphicFramePr/>
                <a:graphic xmlns:a="http://schemas.openxmlformats.org/drawingml/2006/main">
                  <a:graphicData uri="http://schemas.microsoft.com/office/word/2010/wordprocessingShape">
                    <wps:wsp>
                      <wps:cNvSpPr/>
                      <wps:spPr>
                        <a:xfrm>
                          <a:off x="0" y="0"/>
                          <a:ext cx="561975" cy="371475"/>
                        </a:xfrm>
                        <a:prstGeom prst="upArrowCallou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17BF4" w:rsidRDefault="00417BF4" w:rsidP="00386362">
                            <w:pPr>
                              <w:jc w:val="center"/>
                            </w:pPr>
                            <w:r>
                              <w:t>NEWW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883C3E" id="Up Arrow Callout 19" o:spid="_x0000_s1037" type="#_x0000_t79" style="position:absolute;left:0;text-align:left;margin-left:81pt;margin-top:5.95pt;width:44.25pt;height:29.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" adj="7565,7231,5400,9015" fillcolor="#d8d8d8 [2732]" strokecolor="#363c53 [1604]" strokeweight="1.5pt">
                <v:textbox>
                  <w:txbxContent>
                    <w:p w:rsidR="00417BF4" w:rsidRDefault="00417BF4" w:rsidP="00386362">
                      <w:pPr>
                        <w:jc w:val="center"/>
                      </w:pPr>
                      <w:r>
                        <w:t>NEWW</w:t>
                      </w:r>
                    </w:p>
                  </w:txbxContent>
                </v:textbox>
              </v:shape>
            </w:pict>
          </mc:Fallback>
        </mc:AlternateContent>
      </w:r>
    </w:p>
    <w:p w:rsidR="009A7186" w:rsidRDefault="0062017B"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noProof/>
          <w:sz w:val="22"/>
          <w:szCs w:val="28"/>
          <w:lang w:eastAsia="en-US"/>
        </w:rPr>
        <mc:AlternateContent>
          <mc:Choice Requires="wps">
            <w:drawing>
              <wp:anchor distT="0" distB="0" distL="114300" distR="114300" simplePos="0" relativeHeight="251660288" behindDoc="0" locked="0" layoutInCell="1" allowOverlap="1" wp14:anchorId="01D006ED" wp14:editId="24A65E15">
                <wp:simplePos x="0" y="0"/>
                <wp:positionH relativeFrom="column">
                  <wp:posOffset>2002790</wp:posOffset>
                </wp:positionH>
                <wp:positionV relativeFrom="paragraph">
                  <wp:posOffset>126365</wp:posOffset>
                </wp:positionV>
                <wp:extent cx="196850" cy="939800"/>
                <wp:effectExtent l="95250" t="38100" r="50800" b="0"/>
                <wp:wrapNone/>
                <wp:docPr id="26" name="Curved Left Arrow 26"/>
                <wp:cNvGraphicFramePr/>
                <a:graphic xmlns:a="http://schemas.openxmlformats.org/drawingml/2006/main">
                  <a:graphicData uri="http://schemas.microsoft.com/office/word/2010/wordprocessingShape">
                    <wps:wsp>
                      <wps:cNvSpPr/>
                      <wps:spPr>
                        <a:xfrm rot="705692">
                          <a:off x="0" y="0"/>
                          <a:ext cx="196850" cy="9398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C34B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6" o:spid="_x0000_s1026" type="#_x0000_t103" style="position:absolute;margin-left:157.7pt;margin-top:9.95pt;width:15.5pt;height:74pt;rotation:77080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" adj="19338,21035,5400" fillcolor="#727ca3 [3204]" strokecolor="#363c53 [1604]" strokeweight="1.5pt"/>
            </w:pict>
          </mc:Fallback>
        </mc:AlternateContent>
      </w:r>
    </w:p>
    <w:p w:rsidR="009A7186" w:rsidRDefault="009A7186"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FF0793"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FF0793"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FF0793"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FF0793"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991A23" w:rsidRDefault="00991A23"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4F6566" w:rsidRDefault="004F6566"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991A23" w:rsidRDefault="004F6566"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 xml:space="preserve">NOTE: the diagram above is based on the example indicated in part I(a), </w:t>
      </w:r>
      <w:r w:rsidR="009A644B">
        <w:rPr>
          <w:sz w:val="22"/>
          <w:szCs w:val="28"/>
        </w:rPr>
        <w:t>using</w:t>
      </w:r>
      <w:r>
        <w:rPr>
          <w:sz w:val="22"/>
          <w:szCs w:val="28"/>
        </w:rPr>
        <w:t xml:space="preserve"> an average over the last three values.</w:t>
      </w:r>
    </w:p>
    <w:p w:rsidR="004F6566" w:rsidRDefault="004F6566"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FF0793" w:rsidP="00FF0793">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Now, wheneve</w:t>
      </w:r>
      <w:r w:rsidR="00F81757">
        <w:rPr>
          <w:sz w:val="22"/>
          <w:szCs w:val="28"/>
        </w:rPr>
        <w:t>r a new number is added to the que</w:t>
      </w:r>
      <w:r>
        <w:rPr>
          <w:sz w:val="22"/>
          <w:szCs w:val="28"/>
        </w:rPr>
        <w:t>ue, it automatically overwrites the old number, which is no longer needed.  (</w:t>
      </w:r>
      <w:r w:rsidR="004F6566">
        <w:rPr>
          <w:sz w:val="22"/>
          <w:szCs w:val="28"/>
        </w:rPr>
        <w:t>But</w:t>
      </w:r>
      <w:r>
        <w:rPr>
          <w:sz w:val="22"/>
          <w:szCs w:val="28"/>
        </w:rPr>
        <w:t xml:space="preserve"> you’ll need to subtract the value point</w:t>
      </w:r>
      <w:r w:rsidR="004F6566">
        <w:rPr>
          <w:sz w:val="22"/>
          <w:szCs w:val="28"/>
        </w:rPr>
        <w:t>-</w:t>
      </w:r>
      <w:proofErr w:type="spellStart"/>
      <w:r>
        <w:rPr>
          <w:sz w:val="22"/>
          <w:szCs w:val="28"/>
        </w:rPr>
        <w:t>ed</w:t>
      </w:r>
      <w:proofErr w:type="spellEnd"/>
      <w:r>
        <w:rPr>
          <w:sz w:val="22"/>
          <w:szCs w:val="28"/>
        </w:rPr>
        <w:t xml:space="preserve"> to by OLD from </w:t>
      </w:r>
      <w:r w:rsidR="004F6566">
        <w:rPr>
          <w:sz w:val="22"/>
          <w:szCs w:val="28"/>
        </w:rPr>
        <w:t>sum</w:t>
      </w:r>
      <w:r>
        <w:rPr>
          <w:sz w:val="22"/>
          <w:szCs w:val="28"/>
        </w:rPr>
        <w:t xml:space="preserve"> before you over</w:t>
      </w:r>
      <w:r w:rsidR="004F6566">
        <w:rPr>
          <w:sz w:val="22"/>
          <w:szCs w:val="28"/>
        </w:rPr>
        <w:t>-</w:t>
      </w:r>
      <w:r>
        <w:rPr>
          <w:sz w:val="22"/>
          <w:szCs w:val="28"/>
        </w:rPr>
        <w:t>write the value stored at the OLD location.)</w:t>
      </w:r>
    </w:p>
    <w:p w:rsidR="00FF0793" w:rsidRDefault="00FF0793" w:rsidP="00FF0793">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4F6566" w:rsidP="00FF0793">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REMINDER</w:t>
      </w:r>
      <w:r w:rsidR="00FF0793">
        <w:rPr>
          <w:sz w:val="22"/>
          <w:szCs w:val="28"/>
        </w:rPr>
        <w:t xml:space="preserve">: NEW and OLD are </w:t>
      </w:r>
      <w:r w:rsidR="00FF0793" w:rsidRPr="00386362">
        <w:rPr>
          <w:i/>
          <w:sz w:val="22"/>
          <w:szCs w:val="28"/>
        </w:rPr>
        <w:t>NOT</w:t>
      </w:r>
      <w:r w:rsidR="00FF0793">
        <w:rPr>
          <w:sz w:val="22"/>
          <w:szCs w:val="28"/>
        </w:rPr>
        <w:t xml:space="preserve"> the numbers being pointed to, they are the indices </w:t>
      </w:r>
      <w:r w:rsidR="00FF0793" w:rsidRPr="00386362">
        <w:rPr>
          <w:i/>
          <w:sz w:val="22"/>
          <w:szCs w:val="28"/>
        </w:rPr>
        <w:t>that do the pointing</w:t>
      </w:r>
      <w:r w:rsidR="00FF0793">
        <w:rPr>
          <w:sz w:val="22"/>
          <w:szCs w:val="28"/>
        </w:rPr>
        <w:t xml:space="preserve">.  </w:t>
      </w:r>
    </w:p>
    <w:p w:rsidR="00FF0793" w:rsidRDefault="00FF0793"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9A644B"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So it’</w:t>
      </w:r>
      <w:r w:rsidR="00FF0793">
        <w:rPr>
          <w:sz w:val="22"/>
          <w:szCs w:val="28"/>
        </w:rPr>
        <w:t xml:space="preserve">s the values of NEW and OLD that move, rather than the numbers in the </w:t>
      </w:r>
      <w:r>
        <w:rPr>
          <w:sz w:val="22"/>
          <w:szCs w:val="28"/>
        </w:rPr>
        <w:t>que</w:t>
      </w:r>
      <w:r w:rsidR="00FF0793">
        <w:rPr>
          <w:sz w:val="22"/>
          <w:szCs w:val="28"/>
        </w:rPr>
        <w:t>ue.  For example, in the next iteration of the algorithm given above, NEW and OLD would both advance one location:</w:t>
      </w:r>
    </w:p>
    <w:p w:rsidR="009A7186" w:rsidRDefault="009A7186"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9A7186" w:rsidRDefault="00FF0793"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rFonts w:eastAsia="Times New Roman" w:cs="Courier New"/>
          <w:i/>
          <w:noProof/>
          <w:color w:val="auto"/>
          <w:sz w:val="22"/>
          <w:szCs w:val="28"/>
          <w:lang w:eastAsia="en-US"/>
        </w:rPr>
        <mc:AlternateContent>
          <mc:Choice Requires="wps">
            <w:drawing>
              <wp:anchor distT="0" distB="0" distL="114300" distR="114300" simplePos="0" relativeHeight="251658240" behindDoc="0" locked="0" layoutInCell="1" allowOverlap="1" wp14:anchorId="76661DDC" wp14:editId="46946BFF">
                <wp:simplePos x="0" y="0"/>
                <wp:positionH relativeFrom="column">
                  <wp:posOffset>1998345</wp:posOffset>
                </wp:positionH>
                <wp:positionV relativeFrom="paragraph">
                  <wp:posOffset>88900</wp:posOffset>
                </wp:positionV>
                <wp:extent cx="838200" cy="276225"/>
                <wp:effectExtent l="19050" t="0" r="19050" b="28575"/>
                <wp:wrapNone/>
                <wp:docPr id="23" name="Left Arrow Callout 23"/>
                <wp:cNvGraphicFramePr/>
                <a:graphic xmlns:a="http://schemas.openxmlformats.org/drawingml/2006/main">
                  <a:graphicData uri="http://schemas.microsoft.com/office/word/2010/wordprocessingShape">
                    <wps:wsp>
                      <wps:cNvSpPr/>
                      <wps:spPr>
                        <a:xfrm>
                          <a:off x="0" y="0"/>
                          <a:ext cx="838200" cy="276225"/>
                        </a:xfrm>
                        <a:prstGeom prst="leftArrowCallou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17BF4" w:rsidRDefault="00417BF4" w:rsidP="00FF0793">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61DDC" id="Left Arrow Callout 23" o:spid="_x0000_s1038" type="#_x0000_t77" style="position:absolute;left:0;text-align:left;margin-left:157.35pt;margin-top:7pt;width:66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" adj="7565,,1780" fillcolor="#d8d8d8 [2732]" strokecolor="#363c53 [1604]" strokeweight="1.5pt">
                <v:textbox>
                  <w:txbxContent>
                    <w:p w:rsidR="00417BF4" w:rsidRDefault="00417BF4" w:rsidP="00FF0793">
                      <w:pPr>
                        <w:jc w:val="center"/>
                      </w:pPr>
                      <w:r>
                        <w:t>NEW</w:t>
                      </w:r>
                    </w:p>
                  </w:txbxContent>
                </v:textbox>
              </v:shape>
            </w:pict>
          </mc:Fallback>
        </mc:AlternateContent>
      </w:r>
      <w:r w:rsidRPr="00FF0793">
        <w:rPr>
          <w:noProof/>
          <w:sz w:val="22"/>
          <w:szCs w:val="28"/>
          <w:lang w:eastAsia="en-US"/>
        </w:rPr>
        <w:drawing>
          <wp:anchor distT="0" distB="0" distL="114300" distR="114300" simplePos="0" relativeHeight="251656192" behindDoc="0" locked="0" layoutInCell="1" allowOverlap="1" wp14:anchorId="46FFDED7" wp14:editId="6114C9B3">
            <wp:simplePos x="0" y="0"/>
            <wp:positionH relativeFrom="column">
              <wp:posOffset>560070</wp:posOffset>
            </wp:positionH>
            <wp:positionV relativeFrom="paragraph">
              <wp:posOffset>41275</wp:posOffset>
            </wp:positionV>
            <wp:extent cx="1866900" cy="1381125"/>
            <wp:effectExtent l="0" t="19050" r="0" b="28575"/>
            <wp:wrapSquare wrapText="bothSides"/>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386362" w:rsidRDefault="00386362"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386362" w:rsidRDefault="0062017B" w:rsidP="00AA2F38">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noProof/>
          <w:sz w:val="22"/>
          <w:szCs w:val="28"/>
          <w:lang w:eastAsia="en-US"/>
        </w:rPr>
        <mc:AlternateContent>
          <mc:Choice Requires="wps">
            <w:drawing>
              <wp:anchor distT="0" distB="0" distL="114300" distR="114300" simplePos="0" relativeHeight="251661312" behindDoc="0" locked="0" layoutInCell="1" allowOverlap="1" wp14:anchorId="46DB8320" wp14:editId="6E424D8C">
                <wp:simplePos x="0" y="0"/>
                <wp:positionH relativeFrom="column">
                  <wp:posOffset>2177543</wp:posOffset>
                </wp:positionH>
                <wp:positionV relativeFrom="paragraph">
                  <wp:posOffset>70084</wp:posOffset>
                </wp:positionV>
                <wp:extent cx="305195" cy="1175385"/>
                <wp:effectExtent l="171450" t="38100" r="76200" b="0"/>
                <wp:wrapNone/>
                <wp:docPr id="27" name="Curved Left Arrow 27"/>
                <wp:cNvGraphicFramePr/>
                <a:graphic xmlns:a="http://schemas.openxmlformats.org/drawingml/2006/main">
                  <a:graphicData uri="http://schemas.microsoft.com/office/word/2010/wordprocessingShape">
                    <wps:wsp>
                      <wps:cNvSpPr/>
                      <wps:spPr>
                        <a:xfrm rot="1098109">
                          <a:off x="0" y="0"/>
                          <a:ext cx="305195" cy="117538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89D27" id="Curved Left Arrow 27" o:spid="_x0000_s1026" type="#_x0000_t103" style="position:absolute;margin-left:171.45pt;margin-top:5.5pt;width:24.05pt;height:92.55pt;rotation:119942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" adj="18796,20899,5400" fillcolor="#727ca3 [3204]" strokecolor="#363c53 [1604]" strokeweight="1.5pt"/>
            </w:pict>
          </mc:Fallback>
        </mc:AlternateContent>
      </w:r>
      <w:r w:rsidR="00FF0793">
        <w:rPr>
          <w:rFonts w:eastAsia="Times New Roman" w:cs="Courier New"/>
          <w:i/>
          <w:noProof/>
          <w:color w:val="auto"/>
          <w:sz w:val="22"/>
          <w:szCs w:val="28"/>
          <w:lang w:eastAsia="en-US"/>
        </w:rPr>
        <mc:AlternateContent>
          <mc:Choice Requires="wps">
            <w:drawing>
              <wp:anchor distT="0" distB="0" distL="114300" distR="114300" simplePos="0" relativeHeight="251663360" behindDoc="0" locked="0" layoutInCell="1" allowOverlap="1" wp14:anchorId="769F48AC" wp14:editId="57B3E745">
                <wp:simplePos x="0" y="0"/>
                <wp:positionH relativeFrom="column">
                  <wp:posOffset>2207895</wp:posOffset>
                </wp:positionH>
                <wp:positionV relativeFrom="paragraph">
                  <wp:posOffset>79375</wp:posOffset>
                </wp:positionV>
                <wp:extent cx="742950" cy="276225"/>
                <wp:effectExtent l="19050" t="0" r="19050" b="28575"/>
                <wp:wrapNone/>
                <wp:docPr id="24" name="Left Arrow Callout 24"/>
                <wp:cNvGraphicFramePr/>
                <a:graphic xmlns:a="http://schemas.openxmlformats.org/drawingml/2006/main">
                  <a:graphicData uri="http://schemas.microsoft.com/office/word/2010/wordprocessingShape">
                    <wps:wsp>
                      <wps:cNvSpPr/>
                      <wps:spPr>
                        <a:xfrm>
                          <a:off x="0" y="0"/>
                          <a:ext cx="742950" cy="276225"/>
                        </a:xfrm>
                        <a:prstGeom prst="leftArrowCallou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17BF4" w:rsidRDefault="00417BF4" w:rsidP="00FF0793">
                            <w:pPr>
                              <w:jc w:val="center"/>
                            </w:pPr>
                            <w:r>
                              <w:t>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48AC" id="Left Arrow Callout 24" o:spid="_x0000_s1039" type="#_x0000_t77" style="position:absolute;left:0;text-align:left;margin-left:173.85pt;margin-top:6.25pt;width:58.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" adj="7565,,2008" fillcolor="#d8d8d8 [2732]" strokecolor="#363c53 [1604]" strokeweight="1.5pt">
                <v:textbox>
                  <w:txbxContent>
                    <w:p w:rsidR="00417BF4" w:rsidRDefault="00417BF4" w:rsidP="00FF0793">
                      <w:pPr>
                        <w:jc w:val="center"/>
                      </w:pPr>
                      <w:r>
                        <w:t>OLD</w:t>
                      </w:r>
                    </w:p>
                  </w:txbxContent>
                </v:textbox>
              </v:shape>
            </w:pict>
          </mc:Fallback>
        </mc:AlternateContent>
      </w:r>
    </w:p>
    <w:p w:rsidR="00386362" w:rsidRDefault="00386362" w:rsidP="00FF0793">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386362" w:rsidRDefault="00386362" w:rsidP="00FF0793">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FF0793" w:rsidP="00FF0793">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FF0793" w:rsidP="00FF0793">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FF0793" w:rsidP="00FF0793">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991A23" w:rsidRDefault="00991A23" w:rsidP="00FF0793">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FF0793" w:rsidP="00FF0793">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FF0793" w:rsidRDefault="00FF0793" w:rsidP="00FF0793">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p>
    <w:p w:rsidR="004F6566" w:rsidRDefault="004F6566" w:rsidP="00F31F24">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contextualSpacing w:val="0"/>
        <w:rPr>
          <w:sz w:val="22"/>
          <w:szCs w:val="28"/>
        </w:rPr>
      </w:pPr>
      <w:r>
        <w:rPr>
          <w:sz w:val="22"/>
          <w:szCs w:val="28"/>
        </w:rPr>
        <w:t>Again</w:t>
      </w:r>
      <w:r w:rsidR="00FF0793">
        <w:rPr>
          <w:sz w:val="22"/>
          <w:szCs w:val="28"/>
        </w:rPr>
        <w:t xml:space="preserve">: </w:t>
      </w:r>
      <w:r>
        <w:rPr>
          <w:sz w:val="22"/>
          <w:szCs w:val="28"/>
        </w:rPr>
        <w:t>Outside of the initialization,</w:t>
      </w:r>
      <w:r w:rsidR="00FF0793">
        <w:rPr>
          <w:sz w:val="22"/>
          <w:szCs w:val="28"/>
        </w:rPr>
        <w:t xml:space="preserve"> </w:t>
      </w:r>
      <w:r>
        <w:rPr>
          <w:sz w:val="22"/>
          <w:szCs w:val="28"/>
        </w:rPr>
        <w:t>a</w:t>
      </w:r>
      <w:r w:rsidR="00FF0793">
        <w:rPr>
          <w:sz w:val="22"/>
          <w:szCs w:val="28"/>
        </w:rPr>
        <w:t xml:space="preserve">t no point in </w:t>
      </w:r>
      <w:r>
        <w:rPr>
          <w:sz w:val="22"/>
          <w:szCs w:val="28"/>
        </w:rPr>
        <w:t>your code</w:t>
      </w:r>
      <w:r w:rsidR="00FF0793">
        <w:rPr>
          <w:sz w:val="22"/>
          <w:szCs w:val="28"/>
        </w:rPr>
        <w:t xml:space="preserve"> is it necessary to use a </w:t>
      </w:r>
      <w:r w:rsidR="00FF0793" w:rsidRPr="004F6566">
        <w:rPr>
          <w:rFonts w:ascii="Consolas" w:hAnsi="Consolas" w:cs="Courier New"/>
          <w:sz w:val="22"/>
          <w:szCs w:val="28"/>
        </w:rPr>
        <w:t>for</w:t>
      </w:r>
      <w:r w:rsidR="00FF0793">
        <w:rPr>
          <w:sz w:val="22"/>
          <w:szCs w:val="28"/>
        </w:rPr>
        <w:t xml:space="preserve"> loop—or a </w:t>
      </w:r>
      <w:r w:rsidR="00FF0793" w:rsidRPr="004F6566">
        <w:rPr>
          <w:rFonts w:ascii="Consolas" w:hAnsi="Consolas" w:cs="Courier New"/>
          <w:sz w:val="22"/>
          <w:szCs w:val="28"/>
        </w:rPr>
        <w:t>do</w:t>
      </w:r>
      <w:r w:rsidR="00FF0793">
        <w:rPr>
          <w:sz w:val="22"/>
          <w:szCs w:val="28"/>
        </w:rPr>
        <w:t xml:space="preserve">, or a </w:t>
      </w:r>
      <w:r w:rsidR="00FF0793" w:rsidRPr="004F6566">
        <w:rPr>
          <w:rFonts w:ascii="Consolas" w:hAnsi="Consolas" w:cs="Courier New"/>
          <w:sz w:val="22"/>
          <w:szCs w:val="28"/>
        </w:rPr>
        <w:t>while</w:t>
      </w:r>
      <w:r w:rsidR="00FF0793">
        <w:rPr>
          <w:sz w:val="22"/>
          <w:szCs w:val="28"/>
        </w:rPr>
        <w:t xml:space="preserve">— to sum up the values between OLD and NEW.  The only </w:t>
      </w:r>
      <w:r>
        <w:rPr>
          <w:sz w:val="22"/>
          <w:szCs w:val="28"/>
        </w:rPr>
        <w:t xml:space="preserve">thing that ‘loops’ are </w:t>
      </w:r>
      <w:r w:rsidR="00FF0793">
        <w:rPr>
          <w:sz w:val="22"/>
          <w:szCs w:val="28"/>
        </w:rPr>
        <w:t xml:space="preserve">the </w:t>
      </w:r>
      <w:r>
        <w:rPr>
          <w:sz w:val="22"/>
          <w:szCs w:val="28"/>
        </w:rPr>
        <w:t>values of the indi</w:t>
      </w:r>
      <w:r w:rsidR="009A644B">
        <w:rPr>
          <w:sz w:val="22"/>
          <w:szCs w:val="28"/>
        </w:rPr>
        <w:t>c</w:t>
      </w:r>
      <w:r>
        <w:rPr>
          <w:sz w:val="22"/>
          <w:szCs w:val="28"/>
        </w:rPr>
        <w:t>es as they move</w:t>
      </w:r>
      <w:r w:rsidR="00FF0793">
        <w:rPr>
          <w:sz w:val="22"/>
          <w:szCs w:val="28"/>
        </w:rPr>
        <w:t xml:space="preserve"> around the buffer.</w:t>
      </w:r>
    </w:p>
    <w:p w:rsidR="00A34900" w:rsidRDefault="00FF0793" w:rsidP="00A34900">
      <w:pPr>
        <w:widowControl w:val="0"/>
        <w:numPr>
          <w:ilvl w:val="0"/>
          <w:numId w:val="24"/>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0" w:firstLine="0"/>
        <w:rPr>
          <w:rFonts w:eastAsia="Times New Roman" w:cs="Times New Roman"/>
          <w:b/>
          <w:color w:val="auto"/>
          <w:sz w:val="24"/>
          <w:szCs w:val="28"/>
          <w:lang w:eastAsia="en-US"/>
        </w:rPr>
      </w:pPr>
      <w:r>
        <w:rPr>
          <w:rFonts w:eastAsia="Times New Roman" w:cs="Times New Roman"/>
          <w:b/>
          <w:color w:val="auto"/>
          <w:sz w:val="24"/>
          <w:szCs w:val="28"/>
          <w:lang w:eastAsia="en-US"/>
        </w:rPr>
        <w:lastRenderedPageBreak/>
        <w:t xml:space="preserve"> Implement the algorit</w:t>
      </w:r>
      <w:r w:rsidR="00974EED">
        <w:rPr>
          <w:rFonts w:eastAsia="Times New Roman" w:cs="Times New Roman"/>
          <w:b/>
          <w:color w:val="auto"/>
          <w:sz w:val="24"/>
          <w:szCs w:val="28"/>
          <w:lang w:eastAsia="en-US"/>
        </w:rPr>
        <w:t xml:space="preserve">hm outlined above in pseudocode </w:t>
      </w:r>
      <w:r w:rsidR="00974EED" w:rsidRPr="00974EED">
        <w:rPr>
          <w:rFonts w:eastAsia="Times New Roman" w:cs="Times New Roman"/>
          <w:b/>
          <w:i/>
          <w:color w:val="auto"/>
          <w:sz w:val="24"/>
          <w:szCs w:val="28"/>
          <w:lang w:eastAsia="en-US"/>
        </w:rPr>
        <w:t>or</w:t>
      </w:r>
      <w:r w:rsidR="00974EED">
        <w:rPr>
          <w:rFonts w:eastAsia="Times New Roman" w:cs="Times New Roman"/>
          <w:b/>
          <w:color w:val="auto"/>
          <w:sz w:val="24"/>
          <w:szCs w:val="28"/>
          <w:lang w:eastAsia="en-US"/>
        </w:rPr>
        <w:t xml:space="preserve"> a flowchart.</w:t>
      </w:r>
    </w:p>
    <w:p w:rsidR="00A34900" w:rsidRPr="00387C3B" w:rsidRDefault="00A34900" w:rsidP="00A34900">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b/>
          <w:color w:val="auto"/>
          <w:sz w:val="24"/>
          <w:szCs w:val="28"/>
          <w:lang w:eastAsia="en-US"/>
        </w:rPr>
      </w:pPr>
    </w:p>
    <w:p w:rsidR="00974EED" w:rsidRDefault="00974EED" w:rsidP="00387C3B">
      <w:pPr>
        <w:widowControl w:val="0"/>
        <w:numPr>
          <w:ilvl w:val="0"/>
          <w:numId w:val="26"/>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2"/>
          <w:szCs w:val="28"/>
          <w:lang w:eastAsia="en-US"/>
        </w:rPr>
      </w:pPr>
      <w:r>
        <w:rPr>
          <w:rFonts w:eastAsia="Times New Roman" w:cs="Times New Roman"/>
          <w:color w:val="auto"/>
          <w:sz w:val="22"/>
          <w:szCs w:val="28"/>
          <w:lang w:eastAsia="en-US"/>
        </w:rPr>
        <w:t xml:space="preserve">Given this information, </w:t>
      </w:r>
      <w:r w:rsidR="009A644B">
        <w:rPr>
          <w:rFonts w:eastAsia="Times New Roman" w:cs="Times New Roman"/>
          <w:color w:val="auto"/>
          <w:sz w:val="22"/>
          <w:szCs w:val="28"/>
          <w:lang w:eastAsia="en-US"/>
        </w:rPr>
        <w:t xml:space="preserve">write pseudocode </w:t>
      </w:r>
      <w:r w:rsidR="009A644B" w:rsidRPr="007074CD">
        <w:rPr>
          <w:rFonts w:eastAsia="Times New Roman" w:cs="Times New Roman"/>
          <w:i/>
          <w:color w:val="auto"/>
          <w:sz w:val="22"/>
          <w:szCs w:val="28"/>
          <w:lang w:eastAsia="en-US"/>
        </w:rPr>
        <w:t>or</w:t>
      </w:r>
      <w:r w:rsidR="009A644B">
        <w:rPr>
          <w:rFonts w:eastAsia="Times New Roman" w:cs="Times New Roman"/>
          <w:color w:val="auto"/>
          <w:sz w:val="22"/>
          <w:szCs w:val="28"/>
          <w:lang w:eastAsia="en-US"/>
        </w:rPr>
        <w:t xml:space="preserve"> a flowchart to describe the operation of your circular queue.</w:t>
      </w:r>
    </w:p>
    <w:p w:rsidR="009A644B" w:rsidRDefault="009A644B" w:rsidP="009A644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p>
    <w:p w:rsidR="00387C3B" w:rsidRDefault="0086247B" w:rsidP="009A644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r>
        <w:rPr>
          <w:rFonts w:eastAsia="Times New Roman" w:cs="Times New Roman"/>
          <w:color w:val="auto"/>
          <w:sz w:val="22"/>
          <w:szCs w:val="28"/>
          <w:lang w:eastAsia="en-US"/>
        </w:rPr>
        <w:t xml:space="preserve">There are </w:t>
      </w:r>
      <w:r w:rsidR="00991A23">
        <w:rPr>
          <w:rFonts w:eastAsia="Times New Roman" w:cs="Times New Roman"/>
          <w:color w:val="auto"/>
          <w:sz w:val="22"/>
          <w:szCs w:val="28"/>
          <w:lang w:eastAsia="en-US"/>
        </w:rPr>
        <w:t>three</w:t>
      </w:r>
      <w:r>
        <w:rPr>
          <w:rFonts w:eastAsia="Times New Roman" w:cs="Times New Roman"/>
          <w:color w:val="auto"/>
          <w:sz w:val="22"/>
          <w:szCs w:val="28"/>
          <w:lang w:eastAsia="en-US"/>
        </w:rPr>
        <w:t xml:space="preserve"> complications not directly addressed </w:t>
      </w:r>
      <w:r w:rsidR="009A644B">
        <w:rPr>
          <w:rFonts w:eastAsia="Times New Roman" w:cs="Times New Roman"/>
          <w:color w:val="auto"/>
          <w:sz w:val="22"/>
          <w:szCs w:val="28"/>
          <w:lang w:eastAsia="en-US"/>
        </w:rPr>
        <w:t>above</w:t>
      </w:r>
      <w:r>
        <w:rPr>
          <w:rFonts w:eastAsia="Times New Roman" w:cs="Times New Roman"/>
          <w:color w:val="auto"/>
          <w:sz w:val="22"/>
          <w:szCs w:val="28"/>
          <w:lang w:eastAsia="en-US"/>
        </w:rPr>
        <w:t>, which you</w:t>
      </w:r>
      <w:r w:rsidR="009A644B">
        <w:rPr>
          <w:rFonts w:eastAsia="Times New Roman" w:cs="Times New Roman"/>
          <w:color w:val="auto"/>
          <w:sz w:val="22"/>
          <w:szCs w:val="28"/>
          <w:lang w:eastAsia="en-US"/>
        </w:rPr>
        <w:t>’</w:t>
      </w:r>
      <w:r>
        <w:rPr>
          <w:rFonts w:eastAsia="Times New Roman" w:cs="Times New Roman"/>
          <w:color w:val="auto"/>
          <w:sz w:val="22"/>
          <w:szCs w:val="28"/>
          <w:lang w:eastAsia="en-US"/>
        </w:rPr>
        <w:t>ll need to solve:</w:t>
      </w:r>
    </w:p>
    <w:p w:rsidR="00D52D6E" w:rsidRDefault="00D52D6E" w:rsidP="00D52D6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p>
    <w:p w:rsidR="0086247B" w:rsidRPr="00991A23" w:rsidRDefault="00D52D6E" w:rsidP="00D52D6E">
      <w:pPr>
        <w:pStyle w:val="ListParagraph"/>
        <w:widowControl w:val="0"/>
        <w:numPr>
          <w:ilvl w:val="0"/>
          <w:numId w:val="35"/>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firstLine="0"/>
        <w:rPr>
          <w:rFonts w:eastAsia="Times New Roman" w:cs="Times New Roman"/>
          <w:color w:val="auto"/>
          <w:sz w:val="22"/>
          <w:szCs w:val="28"/>
          <w:lang w:eastAsia="en-US"/>
        </w:rPr>
      </w:pPr>
      <w:r>
        <w:rPr>
          <w:rFonts w:eastAsia="Times New Roman" w:cs="Times New Roman"/>
          <w:color w:val="auto"/>
          <w:sz w:val="22"/>
          <w:szCs w:val="28"/>
          <w:lang w:eastAsia="en-US"/>
        </w:rPr>
        <w:t xml:space="preserve"> </w:t>
      </w:r>
      <w:r w:rsidR="0086247B">
        <w:rPr>
          <w:rFonts w:eastAsia="Times New Roman" w:cs="Times New Roman"/>
          <w:color w:val="auto"/>
          <w:sz w:val="22"/>
          <w:szCs w:val="28"/>
          <w:lang w:eastAsia="en-US"/>
        </w:rPr>
        <w:t xml:space="preserve">The </w:t>
      </w:r>
      <w:r w:rsidR="007074CD">
        <w:rPr>
          <w:rFonts w:eastAsia="Times New Roman" w:cs="Times New Roman"/>
          <w:color w:val="auto"/>
          <w:sz w:val="22"/>
          <w:szCs w:val="28"/>
          <w:lang w:eastAsia="en-US"/>
        </w:rPr>
        <w:t>array</w:t>
      </w:r>
      <w:r w:rsidR="0086247B">
        <w:rPr>
          <w:rFonts w:eastAsia="Times New Roman" w:cs="Times New Roman"/>
          <w:color w:val="auto"/>
          <w:sz w:val="22"/>
          <w:szCs w:val="28"/>
          <w:lang w:eastAsia="en-US"/>
        </w:rPr>
        <w:t xml:space="preserve"> has a maximum size correspond</w:t>
      </w:r>
      <w:r w:rsidR="007848E1">
        <w:rPr>
          <w:rFonts w:eastAsia="Times New Roman" w:cs="Times New Roman"/>
          <w:color w:val="auto"/>
          <w:sz w:val="22"/>
          <w:szCs w:val="28"/>
          <w:lang w:eastAsia="en-US"/>
        </w:rPr>
        <w:t>-</w:t>
      </w:r>
      <w:proofErr w:type="spellStart"/>
      <w:r w:rsidR="0086247B">
        <w:rPr>
          <w:rFonts w:eastAsia="Times New Roman" w:cs="Times New Roman"/>
          <w:color w:val="auto"/>
          <w:sz w:val="22"/>
          <w:szCs w:val="28"/>
          <w:lang w:eastAsia="en-US"/>
        </w:rPr>
        <w:t>ing</w:t>
      </w:r>
      <w:proofErr w:type="spellEnd"/>
      <w:r w:rsidR="0086247B">
        <w:rPr>
          <w:rFonts w:eastAsia="Times New Roman" w:cs="Times New Roman"/>
          <w:color w:val="auto"/>
          <w:sz w:val="22"/>
          <w:szCs w:val="28"/>
          <w:lang w:eastAsia="en-US"/>
        </w:rPr>
        <w:t xml:space="preserve"> to the value of N, the</w:t>
      </w:r>
      <w:r w:rsidR="007074CD">
        <w:rPr>
          <w:rFonts w:eastAsia="Times New Roman" w:cs="Times New Roman"/>
          <w:color w:val="auto"/>
          <w:sz w:val="22"/>
          <w:szCs w:val="28"/>
          <w:lang w:eastAsia="en-US"/>
        </w:rPr>
        <w:t xml:space="preserve"> maximum</w:t>
      </w:r>
      <w:r w:rsidR="0086247B">
        <w:rPr>
          <w:rFonts w:eastAsia="Times New Roman" w:cs="Times New Roman"/>
          <w:color w:val="auto"/>
          <w:sz w:val="22"/>
          <w:szCs w:val="28"/>
          <w:lang w:eastAsia="en-US"/>
        </w:rPr>
        <w:t xml:space="preserve"> number of values to be averaged over.  Your code needs to ‘wrap around</w:t>
      </w:r>
      <w:r>
        <w:rPr>
          <w:rFonts w:eastAsia="Times New Roman" w:cs="Times New Roman"/>
          <w:color w:val="auto"/>
          <w:sz w:val="22"/>
          <w:szCs w:val="28"/>
          <w:lang w:eastAsia="en-US"/>
        </w:rPr>
        <w:t>’</w:t>
      </w:r>
      <w:r w:rsidR="0086247B">
        <w:rPr>
          <w:rFonts w:eastAsia="Times New Roman" w:cs="Times New Roman"/>
          <w:color w:val="auto"/>
          <w:sz w:val="22"/>
          <w:szCs w:val="28"/>
          <w:lang w:eastAsia="en-US"/>
        </w:rPr>
        <w:t xml:space="preserve"> back to index 0 </w:t>
      </w:r>
      <w:r>
        <w:rPr>
          <w:rFonts w:eastAsia="Times New Roman" w:cs="Times New Roman"/>
          <w:color w:val="auto"/>
          <w:sz w:val="22"/>
          <w:szCs w:val="28"/>
          <w:lang w:eastAsia="en-US"/>
        </w:rPr>
        <w:t xml:space="preserve">of the array </w:t>
      </w:r>
      <w:r w:rsidR="0086247B">
        <w:rPr>
          <w:rFonts w:eastAsia="Times New Roman" w:cs="Times New Roman"/>
          <w:color w:val="auto"/>
          <w:sz w:val="22"/>
          <w:szCs w:val="28"/>
          <w:lang w:eastAsia="en-US"/>
        </w:rPr>
        <w:t>without using a</w:t>
      </w:r>
      <w:r>
        <w:rPr>
          <w:rFonts w:eastAsia="Times New Roman" w:cs="Times New Roman"/>
          <w:color w:val="auto"/>
          <w:sz w:val="22"/>
          <w:szCs w:val="28"/>
          <w:lang w:eastAsia="en-US"/>
        </w:rPr>
        <w:t>ny</w:t>
      </w:r>
      <w:r w:rsidR="0086247B">
        <w:rPr>
          <w:rFonts w:eastAsia="Times New Roman" w:cs="Times New Roman"/>
          <w:color w:val="auto"/>
          <w:sz w:val="22"/>
          <w:szCs w:val="28"/>
          <w:lang w:eastAsia="en-US"/>
        </w:rPr>
        <w:t xml:space="preserve"> logic statement</w:t>
      </w:r>
      <w:r>
        <w:rPr>
          <w:rFonts w:eastAsia="Times New Roman" w:cs="Times New Roman"/>
          <w:color w:val="auto"/>
          <w:sz w:val="22"/>
          <w:szCs w:val="28"/>
          <w:lang w:eastAsia="en-US"/>
        </w:rPr>
        <w:t xml:space="preserve">s, such as an </w:t>
      </w:r>
      <w:r w:rsidRPr="009A644B">
        <w:rPr>
          <w:rFonts w:ascii="Consolas" w:eastAsia="Times New Roman" w:hAnsi="Consolas" w:cs="Courier New"/>
          <w:color w:val="auto"/>
          <w:sz w:val="22"/>
          <w:szCs w:val="28"/>
          <w:lang w:eastAsia="en-US"/>
        </w:rPr>
        <w:t>i</w:t>
      </w:r>
      <w:r w:rsidR="0086247B" w:rsidRPr="009A644B">
        <w:rPr>
          <w:rFonts w:ascii="Consolas" w:eastAsia="Times New Roman" w:hAnsi="Consolas" w:cs="Courier New"/>
          <w:color w:val="auto"/>
          <w:sz w:val="22"/>
          <w:szCs w:val="28"/>
          <w:lang w:eastAsia="en-US"/>
        </w:rPr>
        <w:t>f</w:t>
      </w:r>
      <w:r w:rsidR="0086247B" w:rsidRPr="009A644B">
        <w:rPr>
          <w:rFonts w:ascii="Consolas" w:eastAsia="Times New Roman" w:hAnsi="Consolas" w:cs="Times New Roman"/>
          <w:color w:val="auto"/>
          <w:sz w:val="22"/>
          <w:szCs w:val="28"/>
          <w:lang w:eastAsia="en-US"/>
        </w:rPr>
        <w:t xml:space="preserve"> </w:t>
      </w:r>
      <w:r w:rsidR="0086247B">
        <w:rPr>
          <w:rFonts w:eastAsia="Times New Roman" w:cs="Times New Roman"/>
          <w:color w:val="auto"/>
          <w:sz w:val="22"/>
          <w:szCs w:val="28"/>
          <w:lang w:eastAsia="en-US"/>
        </w:rPr>
        <w:t>statement</w:t>
      </w:r>
      <w:r>
        <w:rPr>
          <w:rFonts w:eastAsia="Times New Roman" w:cs="Times New Roman"/>
          <w:color w:val="auto"/>
          <w:sz w:val="22"/>
          <w:szCs w:val="28"/>
          <w:lang w:eastAsia="en-US"/>
        </w:rPr>
        <w:t>.  You should be able to do this using a simple mathematical operation</w:t>
      </w:r>
      <w:r w:rsidR="009A644B">
        <w:rPr>
          <w:rFonts w:eastAsia="Times New Roman" w:cs="Times New Roman"/>
          <w:color w:val="auto"/>
          <w:sz w:val="22"/>
          <w:szCs w:val="28"/>
          <w:lang w:eastAsia="en-US"/>
        </w:rPr>
        <w:t>, rather than us</w:t>
      </w:r>
      <w:r w:rsidR="007074CD">
        <w:rPr>
          <w:rFonts w:eastAsia="Times New Roman" w:cs="Times New Roman"/>
          <w:color w:val="auto"/>
          <w:sz w:val="22"/>
          <w:szCs w:val="28"/>
          <w:lang w:eastAsia="en-US"/>
        </w:rPr>
        <w:t>ing</w:t>
      </w:r>
      <w:r w:rsidR="009A644B">
        <w:rPr>
          <w:rFonts w:eastAsia="Times New Roman" w:cs="Times New Roman"/>
          <w:color w:val="auto"/>
          <w:sz w:val="22"/>
          <w:szCs w:val="28"/>
          <w:lang w:eastAsia="en-US"/>
        </w:rPr>
        <w:t xml:space="preserve"> something that looks like</w:t>
      </w:r>
      <w:r>
        <w:rPr>
          <w:rFonts w:eastAsia="Times New Roman" w:cs="Times New Roman"/>
          <w:color w:val="auto"/>
          <w:sz w:val="22"/>
          <w:szCs w:val="28"/>
          <w:lang w:eastAsia="en-US"/>
        </w:rPr>
        <w:t>:</w:t>
      </w:r>
      <w:r w:rsidRPr="009A644B">
        <w:rPr>
          <w:rFonts w:ascii="Consolas" w:eastAsia="Times New Roman" w:hAnsi="Consolas" w:cs="Times New Roman"/>
          <w:color w:val="auto"/>
          <w:sz w:val="22"/>
          <w:szCs w:val="28"/>
          <w:lang w:eastAsia="en-US"/>
        </w:rPr>
        <w:t xml:space="preserve"> </w:t>
      </w:r>
      <w:r w:rsidRPr="009A644B">
        <w:rPr>
          <w:rFonts w:ascii="Consolas" w:eastAsia="Times New Roman" w:hAnsi="Consolas" w:cs="Courier New"/>
          <w:color w:val="auto"/>
          <w:sz w:val="22"/>
          <w:szCs w:val="28"/>
          <w:lang w:eastAsia="en-US"/>
        </w:rPr>
        <w:t xml:space="preserve">if (NEW &gt; </w:t>
      </w:r>
      <w:r w:rsidR="009A644B">
        <w:rPr>
          <w:rFonts w:ascii="Consolas" w:eastAsia="Times New Roman" w:hAnsi="Consolas" w:cs="Courier New"/>
          <w:color w:val="auto"/>
          <w:sz w:val="22"/>
          <w:szCs w:val="28"/>
          <w:lang w:eastAsia="en-US"/>
        </w:rPr>
        <w:t>N</w:t>
      </w:r>
      <w:r w:rsidRPr="009A644B">
        <w:rPr>
          <w:rFonts w:ascii="Consolas" w:eastAsia="Times New Roman" w:hAnsi="Consolas" w:cs="Courier New"/>
          <w:color w:val="auto"/>
          <w:sz w:val="22"/>
          <w:szCs w:val="28"/>
          <w:lang w:eastAsia="en-US"/>
        </w:rPr>
        <w:t>)</w:t>
      </w:r>
      <w:r w:rsidR="003A5E49" w:rsidRPr="009A644B">
        <w:rPr>
          <w:rFonts w:ascii="Consolas" w:eastAsia="Times New Roman" w:hAnsi="Consolas" w:cs="Courier New"/>
          <w:color w:val="auto"/>
          <w:sz w:val="22"/>
          <w:szCs w:val="28"/>
          <w:lang w:eastAsia="en-US"/>
        </w:rPr>
        <w:t xml:space="preserve"> </w:t>
      </w:r>
      <w:r w:rsidR="00A77A3E" w:rsidRPr="009A644B">
        <w:rPr>
          <w:rFonts w:ascii="Consolas" w:eastAsia="Times New Roman" w:hAnsi="Consolas" w:cs="Courier New"/>
          <w:color w:val="auto"/>
          <w:sz w:val="22"/>
          <w:szCs w:val="28"/>
          <w:lang w:eastAsia="en-US"/>
        </w:rPr>
        <w:t>NEW=0</w:t>
      </w:r>
      <w:r w:rsidRPr="00D52D6E">
        <w:rPr>
          <w:rFonts w:ascii="Courier New" w:eastAsia="Times New Roman" w:hAnsi="Courier New" w:cs="Courier New"/>
          <w:color w:val="auto"/>
          <w:sz w:val="22"/>
          <w:szCs w:val="28"/>
          <w:lang w:eastAsia="en-US"/>
        </w:rPr>
        <w:t>…</w:t>
      </w:r>
      <w:r>
        <w:rPr>
          <w:rFonts w:eastAsia="Times New Roman" w:cs="Courier New"/>
          <w:color w:val="auto"/>
          <w:sz w:val="22"/>
          <w:szCs w:val="28"/>
          <w:lang w:eastAsia="en-US"/>
        </w:rPr>
        <w:t xml:space="preserve"> </w:t>
      </w:r>
      <w:r w:rsidRPr="00D52D6E">
        <w:rPr>
          <w:rFonts w:eastAsia="Times New Roman" w:cs="Courier New"/>
          <w:i/>
          <w:color w:val="auto"/>
          <w:sz w:val="22"/>
          <w:szCs w:val="28"/>
          <w:lang w:eastAsia="en-US"/>
        </w:rPr>
        <w:t>or its equivalent</w:t>
      </w:r>
      <w:r w:rsidR="00A77A3E">
        <w:rPr>
          <w:rFonts w:eastAsia="Times New Roman" w:cs="Courier New"/>
          <w:i/>
          <w:color w:val="auto"/>
          <w:sz w:val="22"/>
          <w:szCs w:val="28"/>
          <w:lang w:eastAsia="en-US"/>
        </w:rPr>
        <w:t>,</w:t>
      </w:r>
      <w:r>
        <w:rPr>
          <w:rFonts w:eastAsia="Times New Roman" w:cs="Courier New"/>
          <w:color w:val="auto"/>
          <w:sz w:val="22"/>
          <w:szCs w:val="28"/>
          <w:lang w:eastAsia="en-US"/>
        </w:rPr>
        <w:t xml:space="preserve"> </w:t>
      </w:r>
      <w:r w:rsidRPr="00D52D6E">
        <w:rPr>
          <w:rFonts w:eastAsia="Times New Roman" w:cs="Courier New"/>
          <w:i/>
          <w:color w:val="auto"/>
          <w:sz w:val="22"/>
          <w:szCs w:val="28"/>
          <w:lang w:eastAsia="en-US"/>
        </w:rPr>
        <w:t>in any fashion</w:t>
      </w:r>
      <w:r w:rsidR="009A644B">
        <w:rPr>
          <w:rFonts w:eastAsia="Times New Roman" w:cs="Courier New"/>
          <w:color w:val="auto"/>
          <w:sz w:val="22"/>
          <w:szCs w:val="28"/>
          <w:lang w:eastAsia="en-US"/>
        </w:rPr>
        <w:t>; there is a single math operation that solves this problem for you.</w:t>
      </w:r>
    </w:p>
    <w:p w:rsidR="00991A23" w:rsidRPr="00991A23" w:rsidRDefault="00991A23" w:rsidP="00991A23">
      <w:pPr>
        <w:pStyle w:val="ListParagraph"/>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p>
    <w:p w:rsidR="00D52D6E" w:rsidRPr="007848E1" w:rsidRDefault="00991A23" w:rsidP="00C264FD">
      <w:pPr>
        <w:pStyle w:val="ListParagraph"/>
        <w:widowControl w:val="0"/>
        <w:numPr>
          <w:ilvl w:val="0"/>
          <w:numId w:val="35"/>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firstLine="0"/>
        <w:rPr>
          <w:rFonts w:eastAsia="Times New Roman" w:cs="Times New Roman"/>
          <w:color w:val="auto"/>
          <w:sz w:val="22"/>
          <w:szCs w:val="28"/>
          <w:lang w:eastAsia="en-US"/>
        </w:rPr>
      </w:pPr>
      <w:r w:rsidRPr="007848E1">
        <w:rPr>
          <w:rFonts w:eastAsia="Times New Roman" w:cs="Courier New"/>
          <w:color w:val="auto"/>
          <w:sz w:val="22"/>
          <w:szCs w:val="28"/>
          <w:lang w:eastAsia="en-US"/>
        </w:rPr>
        <w:t xml:space="preserve"> Assume the size of the buffer, </w:t>
      </w:r>
      <w:r w:rsidR="007848E1" w:rsidRPr="007848E1">
        <w:rPr>
          <w:rFonts w:eastAsia="Times New Roman" w:cs="Courier New"/>
          <w:color w:val="auto"/>
          <w:sz w:val="22"/>
          <w:szCs w:val="28"/>
          <w:lang w:eastAsia="en-US"/>
        </w:rPr>
        <w:t>N</w:t>
      </w:r>
      <w:r w:rsidRPr="007848E1">
        <w:rPr>
          <w:rFonts w:eastAsia="Times New Roman" w:cs="Courier New"/>
          <w:color w:val="auto"/>
          <w:sz w:val="22"/>
          <w:szCs w:val="28"/>
          <w:lang w:eastAsia="en-US"/>
        </w:rPr>
        <w:t xml:space="preserve">, is fixed at 10 for the purposes of this exercise.  However, the size of the averaging window, </w:t>
      </w:r>
      <w:r w:rsidR="007848E1" w:rsidRPr="007848E1">
        <w:rPr>
          <w:rFonts w:eastAsia="Times New Roman" w:cs="Courier New"/>
          <w:i/>
          <w:color w:val="auto"/>
          <w:sz w:val="22"/>
          <w:szCs w:val="28"/>
          <w:lang w:eastAsia="en-US"/>
        </w:rPr>
        <w:t>n</w:t>
      </w:r>
      <w:r w:rsidRPr="007848E1">
        <w:rPr>
          <w:rFonts w:eastAsia="Times New Roman" w:cs="Courier New"/>
          <w:color w:val="auto"/>
          <w:sz w:val="22"/>
          <w:szCs w:val="28"/>
          <w:lang w:eastAsia="en-US"/>
        </w:rPr>
        <w:t xml:space="preserve">, </w:t>
      </w:r>
      <w:r w:rsidR="007848E1" w:rsidRPr="007848E1">
        <w:rPr>
          <w:rFonts w:eastAsia="Times New Roman" w:cs="Courier New"/>
          <w:color w:val="auto"/>
          <w:sz w:val="22"/>
          <w:szCs w:val="28"/>
          <w:lang w:eastAsia="en-US"/>
        </w:rPr>
        <w:t xml:space="preserve">should be adjustable, i.e. your algorithm should work for any values of </w:t>
      </w:r>
      <w:r w:rsidR="007848E1" w:rsidRPr="007848E1">
        <w:rPr>
          <w:rFonts w:eastAsia="Times New Roman" w:cs="Courier New"/>
          <w:i/>
          <w:color w:val="auto"/>
          <w:sz w:val="22"/>
          <w:szCs w:val="28"/>
          <w:lang w:eastAsia="en-US"/>
        </w:rPr>
        <w:t>n</w:t>
      </w:r>
      <w:r w:rsidR="007848E1" w:rsidRPr="007848E1">
        <w:rPr>
          <w:rFonts w:eastAsia="Times New Roman" w:cs="Courier New"/>
          <w:color w:val="auto"/>
          <w:sz w:val="22"/>
          <w:szCs w:val="28"/>
          <w:lang w:eastAsia="en-US"/>
        </w:rPr>
        <w:t xml:space="preserve"> and </w:t>
      </w:r>
      <w:r w:rsidR="007848E1" w:rsidRPr="007848E1">
        <w:rPr>
          <w:rFonts w:eastAsia="Times New Roman" w:cs="Courier New"/>
          <w:i/>
          <w:color w:val="auto"/>
          <w:sz w:val="22"/>
          <w:szCs w:val="28"/>
          <w:lang w:eastAsia="en-US"/>
        </w:rPr>
        <w:t>N</w:t>
      </w:r>
      <w:r w:rsidR="007848E1" w:rsidRPr="007848E1">
        <w:rPr>
          <w:rFonts w:eastAsia="Times New Roman" w:cs="Courier New"/>
          <w:color w:val="auto"/>
          <w:sz w:val="22"/>
          <w:szCs w:val="28"/>
          <w:lang w:eastAsia="en-US"/>
        </w:rPr>
        <w:t xml:space="preserve">, provided </w:t>
      </w:r>
      <w:r w:rsidR="007848E1" w:rsidRPr="007848E1">
        <w:rPr>
          <w:rFonts w:eastAsia="Times New Roman" w:cs="Courier New"/>
          <w:i/>
          <w:color w:val="auto"/>
          <w:sz w:val="22"/>
          <w:szCs w:val="28"/>
          <w:lang w:eastAsia="en-US"/>
        </w:rPr>
        <w:t>n</w:t>
      </w:r>
      <w:r w:rsidR="007848E1">
        <w:rPr>
          <w:rFonts w:eastAsia="Times New Roman" w:cs="Courier New"/>
          <w:color w:val="auto"/>
          <w:sz w:val="22"/>
          <w:szCs w:val="28"/>
          <w:lang w:eastAsia="en-US"/>
        </w:rPr>
        <w:t xml:space="preserve"> </w:t>
      </w:r>
      <w:r w:rsidR="007848E1" w:rsidRPr="007848E1">
        <w:rPr>
          <w:rFonts w:eastAsia="Times New Roman" w:cs="Courier New"/>
          <w:color w:val="auto"/>
          <w:sz w:val="22"/>
          <w:szCs w:val="28"/>
          <w:lang w:eastAsia="en-US"/>
        </w:rPr>
        <w:t>&lt;=</w:t>
      </w:r>
      <w:r w:rsidR="007848E1">
        <w:rPr>
          <w:rFonts w:eastAsia="Times New Roman" w:cs="Courier New"/>
          <w:color w:val="auto"/>
          <w:sz w:val="22"/>
          <w:szCs w:val="28"/>
          <w:lang w:eastAsia="en-US"/>
        </w:rPr>
        <w:t xml:space="preserve"> </w:t>
      </w:r>
      <w:r w:rsidR="007848E1" w:rsidRPr="007848E1">
        <w:rPr>
          <w:rFonts w:eastAsia="Times New Roman" w:cs="Courier New"/>
          <w:color w:val="auto"/>
          <w:sz w:val="22"/>
          <w:szCs w:val="28"/>
          <w:lang w:eastAsia="en-US"/>
        </w:rPr>
        <w:t>N</w:t>
      </w:r>
      <w:r w:rsidRPr="007848E1">
        <w:rPr>
          <w:rFonts w:eastAsia="Times New Roman" w:cs="Courier New"/>
          <w:color w:val="auto"/>
          <w:sz w:val="22"/>
          <w:szCs w:val="28"/>
          <w:lang w:eastAsia="en-US"/>
        </w:rPr>
        <w:t xml:space="preserve">.  </w:t>
      </w:r>
      <w:r w:rsidR="00F75DD4">
        <w:rPr>
          <w:rFonts w:eastAsia="Times New Roman" w:cs="Courier New"/>
          <w:color w:val="auto"/>
          <w:sz w:val="22"/>
          <w:szCs w:val="28"/>
          <w:lang w:eastAsia="en-US"/>
        </w:rPr>
        <w:t xml:space="preserve">You’ll need to prompt the user for this value at the start of the code.  You can assume that the user is well behaved, so it isn’t necessary to check for  the case where </w:t>
      </w:r>
      <w:r w:rsidR="00F75DD4" w:rsidRPr="00F75DD4">
        <w:rPr>
          <w:rFonts w:eastAsia="Times New Roman" w:cs="Courier New"/>
          <w:i/>
          <w:color w:val="auto"/>
          <w:sz w:val="22"/>
          <w:szCs w:val="28"/>
          <w:lang w:eastAsia="en-US"/>
        </w:rPr>
        <w:t>n</w:t>
      </w:r>
      <w:r w:rsidR="00F75DD4">
        <w:rPr>
          <w:rFonts w:eastAsia="Times New Roman" w:cs="Courier New"/>
          <w:color w:val="auto"/>
          <w:sz w:val="22"/>
          <w:szCs w:val="28"/>
          <w:lang w:eastAsia="en-US"/>
        </w:rPr>
        <w:t xml:space="preserve"> &gt; N.</w:t>
      </w:r>
    </w:p>
    <w:p w:rsidR="007848E1" w:rsidRPr="007848E1" w:rsidRDefault="007848E1" w:rsidP="007848E1">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2"/>
          <w:szCs w:val="28"/>
          <w:lang w:eastAsia="en-US"/>
        </w:rPr>
      </w:pPr>
    </w:p>
    <w:p w:rsidR="00D52D6E" w:rsidRDefault="00D52D6E" w:rsidP="00D52D6E">
      <w:pPr>
        <w:pStyle w:val="ListParagraph"/>
        <w:widowControl w:val="0"/>
        <w:numPr>
          <w:ilvl w:val="0"/>
          <w:numId w:val="35"/>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firstLine="0"/>
        <w:rPr>
          <w:rFonts w:eastAsia="Times New Roman" w:cs="Times New Roman"/>
          <w:color w:val="auto"/>
          <w:sz w:val="22"/>
          <w:szCs w:val="28"/>
          <w:lang w:eastAsia="en-US"/>
        </w:rPr>
      </w:pPr>
      <w:r>
        <w:rPr>
          <w:rFonts w:eastAsia="Times New Roman" w:cs="Times New Roman"/>
          <w:color w:val="auto"/>
          <w:sz w:val="22"/>
          <w:szCs w:val="28"/>
          <w:lang w:eastAsia="en-US"/>
        </w:rPr>
        <w:t xml:space="preserve"> When the program starts up</w:t>
      </w:r>
      <w:r w:rsidR="0080376F">
        <w:rPr>
          <w:rFonts w:eastAsia="Times New Roman" w:cs="Times New Roman"/>
          <w:color w:val="auto"/>
          <w:sz w:val="22"/>
          <w:szCs w:val="28"/>
          <w:lang w:eastAsia="en-US"/>
        </w:rPr>
        <w:t>,</w:t>
      </w:r>
      <w:r>
        <w:rPr>
          <w:rFonts w:eastAsia="Times New Roman" w:cs="Times New Roman"/>
          <w:color w:val="auto"/>
          <w:sz w:val="22"/>
          <w:szCs w:val="28"/>
          <w:lang w:eastAsia="en-US"/>
        </w:rPr>
        <w:t xml:space="preserve"> and </w:t>
      </w:r>
      <w:r w:rsidR="007848E1">
        <w:rPr>
          <w:rFonts w:eastAsia="Times New Roman" w:cs="Times New Roman"/>
          <w:color w:val="auto"/>
          <w:sz w:val="22"/>
          <w:szCs w:val="28"/>
          <w:lang w:eastAsia="en-US"/>
        </w:rPr>
        <w:t xml:space="preserve">before it starts </w:t>
      </w:r>
      <w:r>
        <w:rPr>
          <w:rFonts w:eastAsia="Times New Roman" w:cs="Times New Roman"/>
          <w:color w:val="auto"/>
          <w:sz w:val="22"/>
          <w:szCs w:val="28"/>
          <w:lang w:eastAsia="en-US"/>
        </w:rPr>
        <w:t>prompting the user to enter numbers</w:t>
      </w:r>
      <w:r w:rsidR="007848E1">
        <w:rPr>
          <w:rFonts w:eastAsia="Times New Roman" w:cs="Times New Roman"/>
          <w:color w:val="auto"/>
          <w:sz w:val="22"/>
          <w:szCs w:val="28"/>
          <w:lang w:eastAsia="en-US"/>
        </w:rPr>
        <w:t xml:space="preserve"> to fill the queue, your array </w:t>
      </w:r>
      <w:r>
        <w:rPr>
          <w:rFonts w:eastAsia="Times New Roman" w:cs="Times New Roman"/>
          <w:color w:val="auto"/>
          <w:sz w:val="22"/>
          <w:szCs w:val="28"/>
          <w:lang w:eastAsia="en-US"/>
        </w:rPr>
        <w:t xml:space="preserve">has nothing stored in it, except, presumably, 0’s.    </w:t>
      </w:r>
      <w:r w:rsidR="007848E1">
        <w:rPr>
          <w:rFonts w:eastAsia="Times New Roman" w:cs="Times New Roman"/>
          <w:color w:val="auto"/>
          <w:sz w:val="22"/>
          <w:szCs w:val="28"/>
          <w:lang w:eastAsia="en-US"/>
        </w:rPr>
        <w:t>How many numbers</w:t>
      </w:r>
      <w:r>
        <w:rPr>
          <w:rFonts w:eastAsia="Times New Roman" w:cs="Times New Roman"/>
          <w:color w:val="auto"/>
          <w:sz w:val="22"/>
          <w:szCs w:val="28"/>
          <w:lang w:eastAsia="en-US"/>
        </w:rPr>
        <w:t xml:space="preserve"> should you average over if the number of values</w:t>
      </w:r>
      <w:r w:rsidR="007848E1">
        <w:rPr>
          <w:rFonts w:eastAsia="Times New Roman" w:cs="Times New Roman"/>
          <w:color w:val="auto"/>
          <w:sz w:val="22"/>
          <w:szCs w:val="28"/>
          <w:lang w:eastAsia="en-US"/>
        </w:rPr>
        <w:t xml:space="preserve"> actually entered—call it </w:t>
      </w:r>
      <w:r>
        <w:rPr>
          <w:rFonts w:eastAsia="Times New Roman" w:cs="Times New Roman"/>
          <w:color w:val="auto"/>
          <w:sz w:val="22"/>
          <w:szCs w:val="28"/>
          <w:lang w:eastAsia="en-US"/>
        </w:rPr>
        <w:t>VALUES</w:t>
      </w:r>
      <w:r w:rsidR="007848E1">
        <w:rPr>
          <w:rFonts w:eastAsia="Times New Roman" w:cs="Times New Roman"/>
          <w:color w:val="auto"/>
          <w:sz w:val="22"/>
          <w:szCs w:val="28"/>
          <w:lang w:eastAsia="en-US"/>
        </w:rPr>
        <w:t>—</w:t>
      </w:r>
      <w:r>
        <w:rPr>
          <w:rFonts w:eastAsia="Times New Roman" w:cs="Times New Roman"/>
          <w:color w:val="auto"/>
          <w:sz w:val="22"/>
          <w:szCs w:val="28"/>
          <w:lang w:eastAsia="en-US"/>
        </w:rPr>
        <w:t xml:space="preserve">is less than </w:t>
      </w:r>
      <w:r w:rsidR="0080376F" w:rsidRPr="0080376F">
        <w:rPr>
          <w:rFonts w:eastAsia="Times New Roman" w:cs="Times New Roman"/>
          <w:i/>
          <w:color w:val="auto"/>
          <w:sz w:val="22"/>
          <w:szCs w:val="28"/>
          <w:lang w:eastAsia="en-US"/>
        </w:rPr>
        <w:t>n</w:t>
      </w:r>
      <w:r>
        <w:rPr>
          <w:rFonts w:eastAsia="Times New Roman" w:cs="Times New Roman"/>
          <w:color w:val="auto"/>
          <w:sz w:val="22"/>
          <w:szCs w:val="28"/>
          <w:lang w:eastAsia="en-US"/>
        </w:rPr>
        <w:t>?  In this case, you must average over the t</w:t>
      </w:r>
      <w:r w:rsidR="00991A23">
        <w:rPr>
          <w:rFonts w:eastAsia="Times New Roman" w:cs="Times New Roman"/>
          <w:color w:val="auto"/>
          <w:sz w:val="22"/>
          <w:szCs w:val="28"/>
          <w:lang w:eastAsia="en-US"/>
        </w:rPr>
        <w:t>otal number of values entered</w:t>
      </w:r>
      <w:r>
        <w:rPr>
          <w:rFonts w:eastAsia="Times New Roman" w:cs="Times New Roman"/>
          <w:color w:val="auto"/>
          <w:sz w:val="22"/>
          <w:szCs w:val="28"/>
          <w:lang w:eastAsia="en-US"/>
        </w:rPr>
        <w:t xml:space="preserve"> </w:t>
      </w:r>
      <w:r w:rsidR="00F75DD4">
        <w:rPr>
          <w:rFonts w:eastAsia="Times New Roman" w:cs="Times New Roman"/>
          <w:color w:val="auto"/>
          <w:sz w:val="22"/>
          <w:szCs w:val="28"/>
          <w:lang w:eastAsia="en-US"/>
        </w:rPr>
        <w:t xml:space="preserve">at that point </w:t>
      </w:r>
      <w:r>
        <w:rPr>
          <w:rFonts w:eastAsia="Times New Roman" w:cs="Times New Roman"/>
          <w:color w:val="auto"/>
          <w:sz w:val="22"/>
          <w:szCs w:val="28"/>
          <w:lang w:eastAsia="en-US"/>
        </w:rPr>
        <w:t xml:space="preserve">until VALUES == </w:t>
      </w:r>
      <w:r w:rsidR="007848E1" w:rsidRPr="007848E1">
        <w:rPr>
          <w:rFonts w:eastAsia="Times New Roman" w:cs="Times New Roman"/>
          <w:i/>
          <w:color w:val="auto"/>
          <w:sz w:val="22"/>
          <w:szCs w:val="28"/>
          <w:lang w:eastAsia="en-US"/>
        </w:rPr>
        <w:t>n</w:t>
      </w:r>
      <w:r w:rsidR="007848E1">
        <w:rPr>
          <w:rFonts w:eastAsia="Times New Roman" w:cs="Times New Roman"/>
          <w:color w:val="auto"/>
          <w:sz w:val="22"/>
          <w:szCs w:val="28"/>
          <w:lang w:eastAsia="en-US"/>
        </w:rPr>
        <w:t>,</w:t>
      </w:r>
      <w:r>
        <w:rPr>
          <w:rFonts w:eastAsia="Times New Roman" w:cs="Times New Roman"/>
          <w:color w:val="auto"/>
          <w:sz w:val="22"/>
          <w:szCs w:val="28"/>
          <w:lang w:eastAsia="en-US"/>
        </w:rPr>
        <w:t xml:space="preserve"> after which you can average over </w:t>
      </w:r>
      <w:r w:rsidR="007848E1" w:rsidRPr="007848E1">
        <w:rPr>
          <w:rFonts w:eastAsia="Times New Roman" w:cs="Times New Roman"/>
          <w:i/>
          <w:color w:val="auto"/>
          <w:sz w:val="22"/>
          <w:szCs w:val="28"/>
          <w:lang w:eastAsia="en-US"/>
        </w:rPr>
        <w:t>n</w:t>
      </w:r>
      <w:r w:rsidR="007848E1">
        <w:rPr>
          <w:rFonts w:eastAsia="Times New Roman" w:cs="Times New Roman"/>
          <w:color w:val="auto"/>
          <w:sz w:val="22"/>
          <w:szCs w:val="28"/>
          <w:lang w:eastAsia="en-US"/>
        </w:rPr>
        <w:t xml:space="preserve"> values </w:t>
      </w:r>
      <w:r w:rsidR="0080376F">
        <w:rPr>
          <w:rFonts w:eastAsia="Times New Roman" w:cs="Times New Roman"/>
          <w:color w:val="auto"/>
          <w:sz w:val="22"/>
          <w:szCs w:val="28"/>
          <w:lang w:eastAsia="en-US"/>
        </w:rPr>
        <w:t>each time (</w:t>
      </w:r>
      <w:r>
        <w:rPr>
          <w:rFonts w:eastAsia="Times New Roman" w:cs="Times New Roman"/>
          <w:color w:val="auto"/>
          <w:sz w:val="22"/>
          <w:szCs w:val="28"/>
          <w:lang w:eastAsia="en-US"/>
        </w:rPr>
        <w:t>the number used for the running total</w:t>
      </w:r>
      <w:r w:rsidR="0080376F">
        <w:rPr>
          <w:rFonts w:eastAsia="Times New Roman" w:cs="Times New Roman"/>
          <w:color w:val="auto"/>
          <w:sz w:val="22"/>
          <w:szCs w:val="28"/>
          <w:lang w:eastAsia="en-US"/>
        </w:rPr>
        <w:t>)</w:t>
      </w:r>
      <w:r>
        <w:rPr>
          <w:rFonts w:eastAsia="Times New Roman" w:cs="Times New Roman"/>
          <w:color w:val="auto"/>
          <w:sz w:val="22"/>
          <w:szCs w:val="28"/>
          <w:lang w:eastAsia="en-US"/>
        </w:rPr>
        <w:t>.</w:t>
      </w:r>
      <w:r w:rsidR="00991A23">
        <w:rPr>
          <w:rFonts w:eastAsia="Times New Roman" w:cs="Times New Roman"/>
          <w:color w:val="auto"/>
          <w:sz w:val="22"/>
          <w:szCs w:val="28"/>
          <w:lang w:eastAsia="en-US"/>
        </w:rPr>
        <w:t xml:space="preserve">  Thus for </w:t>
      </w:r>
      <w:r w:rsidR="007848E1" w:rsidRPr="007848E1">
        <w:rPr>
          <w:rFonts w:eastAsia="Times New Roman" w:cs="Times New Roman"/>
          <w:i/>
          <w:color w:val="auto"/>
          <w:sz w:val="22"/>
          <w:szCs w:val="28"/>
          <w:lang w:eastAsia="en-US"/>
        </w:rPr>
        <w:t>n</w:t>
      </w:r>
      <w:r w:rsidR="007848E1">
        <w:rPr>
          <w:rFonts w:eastAsia="Times New Roman" w:cs="Times New Roman"/>
          <w:color w:val="auto"/>
          <w:sz w:val="22"/>
          <w:szCs w:val="28"/>
          <w:lang w:eastAsia="en-US"/>
        </w:rPr>
        <w:t xml:space="preserve"> </w:t>
      </w:r>
      <w:r w:rsidR="00991A23">
        <w:rPr>
          <w:rFonts w:eastAsia="Times New Roman" w:cs="Times New Roman"/>
          <w:color w:val="auto"/>
          <w:sz w:val="22"/>
          <w:szCs w:val="28"/>
          <w:lang w:eastAsia="en-US"/>
        </w:rPr>
        <w:t>=</w:t>
      </w:r>
      <w:r w:rsidR="007848E1">
        <w:rPr>
          <w:rFonts w:eastAsia="Times New Roman" w:cs="Times New Roman"/>
          <w:color w:val="auto"/>
          <w:sz w:val="22"/>
          <w:szCs w:val="28"/>
          <w:lang w:eastAsia="en-US"/>
        </w:rPr>
        <w:t xml:space="preserve"> </w:t>
      </w:r>
      <w:r w:rsidR="00991A23">
        <w:rPr>
          <w:rFonts w:eastAsia="Times New Roman" w:cs="Times New Roman"/>
          <w:color w:val="auto"/>
          <w:sz w:val="22"/>
          <w:szCs w:val="28"/>
          <w:lang w:eastAsia="en-US"/>
        </w:rPr>
        <w:t>4 a</w:t>
      </w:r>
      <w:r w:rsidR="007074CD">
        <w:rPr>
          <w:rFonts w:eastAsia="Times New Roman" w:cs="Times New Roman"/>
          <w:color w:val="auto"/>
          <w:sz w:val="22"/>
          <w:szCs w:val="28"/>
          <w:lang w:eastAsia="en-US"/>
        </w:rPr>
        <w:t xml:space="preserve">nd the sequence 1,2,3,4,5,6,7,8, the ‘startup’ </w:t>
      </w:r>
      <w:r w:rsidR="00991A23">
        <w:rPr>
          <w:rFonts w:eastAsia="Times New Roman" w:cs="Times New Roman"/>
          <w:color w:val="auto"/>
          <w:sz w:val="22"/>
          <w:szCs w:val="28"/>
          <w:lang w:eastAsia="en-US"/>
        </w:rPr>
        <w:t>output</w:t>
      </w:r>
      <w:r w:rsidR="007074CD">
        <w:rPr>
          <w:rFonts w:eastAsia="Times New Roman" w:cs="Times New Roman"/>
          <w:color w:val="auto"/>
          <w:sz w:val="22"/>
          <w:szCs w:val="28"/>
          <w:lang w:eastAsia="en-US"/>
        </w:rPr>
        <w:t xml:space="preserve"> is</w:t>
      </w:r>
    </w:p>
    <w:p w:rsidR="00991A23" w:rsidRPr="00991A23" w:rsidRDefault="00991A23" w:rsidP="00991A23">
      <w:pPr>
        <w:pStyle w:val="ListParagraph"/>
        <w:rPr>
          <w:rFonts w:eastAsia="Times New Roman" w:cs="Times New Roman"/>
          <w:color w:val="auto"/>
          <w:sz w:val="22"/>
          <w:szCs w:val="28"/>
          <w:lang w:eastAsia="en-US"/>
        </w:rPr>
      </w:pPr>
    </w:p>
    <w:p w:rsidR="00991A23" w:rsidRPr="0086247B" w:rsidRDefault="0080376F" w:rsidP="00991A23">
      <w:pPr>
        <w:pStyle w:val="ListParagraph"/>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r>
        <w:rPr>
          <w:rFonts w:eastAsia="Times New Roman" w:cs="Times New Roman"/>
          <w:noProof/>
          <w:color w:val="auto"/>
          <w:sz w:val="22"/>
          <w:szCs w:val="28"/>
          <w:lang w:eastAsia="en-US"/>
        </w:rPr>
        <mc:AlternateContent>
          <mc:Choice Requires="wps">
            <w:drawing>
              <wp:anchor distT="0" distB="0" distL="114300" distR="114300" simplePos="0" relativeHeight="251664384" behindDoc="0" locked="0" layoutInCell="1" allowOverlap="1">
                <wp:simplePos x="0" y="0"/>
                <wp:positionH relativeFrom="column">
                  <wp:posOffset>624840</wp:posOffset>
                </wp:positionH>
                <wp:positionV relativeFrom="paragraph">
                  <wp:posOffset>155575</wp:posOffset>
                </wp:positionV>
                <wp:extent cx="815340" cy="236220"/>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815340" cy="236220"/>
                        </a:xfrm>
                        <a:prstGeom prst="rect">
                          <a:avLst/>
                        </a:prstGeom>
                        <a:solidFill>
                          <a:schemeClr val="lt1"/>
                        </a:solidFill>
                        <a:ln w="6350">
                          <a:noFill/>
                        </a:ln>
                      </wps:spPr>
                      <wps:txbx>
                        <w:txbxContent>
                          <w:p w:rsidR="0080376F" w:rsidRPr="0080376F" w:rsidRDefault="0080376F">
                            <w:pPr>
                              <w:rPr>
                                <w:sz w:val="16"/>
                              </w:rPr>
                            </w:pPr>
                            <w:r>
                              <w:rPr>
                                <w:sz w:val="16"/>
                              </w:rPr>
                              <w:t>1</w:t>
                            </w:r>
                            <w:r w:rsidRPr="0080376F">
                              <w:rPr>
                                <w:sz w:val="16"/>
                              </w:rPr>
                              <w:t xml:space="preserve">  / 1</w:t>
                            </w:r>
                            <w:r>
                              <w:rPr>
                                <w:sz w:val="16"/>
                              </w:rPr>
                              <w:t xml:space="preserve"> =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0" type="#_x0000_t202" style="position:absolute;left:0;text-align:left;margin-left:49.2pt;margin-top:12.25pt;width:64.2pt;height:1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" fillcolor="white [3201]" stroked="f" strokeweight=".5pt">
                <v:textbox>
                  <w:txbxContent>
                    <w:p w:rsidR="0080376F" w:rsidRPr="0080376F" w:rsidRDefault="0080376F">
                      <w:pPr>
                        <w:rPr>
                          <w:sz w:val="16"/>
                        </w:rPr>
                      </w:pPr>
                      <w:r>
                        <w:rPr>
                          <w:sz w:val="16"/>
                        </w:rPr>
                        <w:t>1</w:t>
                      </w:r>
                      <w:r w:rsidRPr="0080376F">
                        <w:rPr>
                          <w:sz w:val="16"/>
                        </w:rPr>
                        <w:t xml:space="preserve">  / 1</w:t>
                      </w:r>
                      <w:r>
                        <w:rPr>
                          <w:sz w:val="16"/>
                        </w:rPr>
                        <w:t xml:space="preserve"> = 1.00</w:t>
                      </w:r>
                    </w:p>
                  </w:txbxContent>
                </v:textbox>
              </v:shape>
            </w:pict>
          </mc:Fallback>
        </mc:AlternateContent>
      </w:r>
      <w:r>
        <w:rPr>
          <w:rFonts w:eastAsia="Times New Roman" w:cs="Times New Roman"/>
          <w:noProof/>
          <w:color w:val="auto"/>
          <w:sz w:val="22"/>
          <w:szCs w:val="28"/>
          <w:lang w:eastAsia="en-US"/>
        </w:rPr>
        <mc:AlternateContent>
          <mc:Choice Requires="wps">
            <w:drawing>
              <wp:anchor distT="0" distB="0" distL="114300" distR="114300" simplePos="0" relativeHeight="251657216" behindDoc="0" locked="0" layoutInCell="1" allowOverlap="1" wp14:anchorId="1DE83E8A" wp14:editId="71B3FBFD">
                <wp:simplePos x="0" y="0"/>
                <wp:positionH relativeFrom="column">
                  <wp:posOffset>638175</wp:posOffset>
                </wp:positionH>
                <wp:positionV relativeFrom="paragraph">
                  <wp:posOffset>156845</wp:posOffset>
                </wp:positionV>
                <wp:extent cx="160020" cy="1274445"/>
                <wp:effectExtent l="0" t="4763" r="25718" b="25717"/>
                <wp:wrapNone/>
                <wp:docPr id="7" name="Right Brace 7"/>
                <wp:cNvGraphicFramePr/>
                <a:graphic xmlns:a="http://schemas.openxmlformats.org/drawingml/2006/main">
                  <a:graphicData uri="http://schemas.microsoft.com/office/word/2010/wordprocessingShape">
                    <wps:wsp>
                      <wps:cNvSpPr/>
                      <wps:spPr>
                        <a:xfrm rot="5400000">
                          <a:off x="0" y="0"/>
                          <a:ext cx="160020" cy="12744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161C9" id="Right Brace 7" o:spid="_x0000_s1026" type="#_x0000_t88" style="position:absolute;margin-left:50.25pt;margin-top:12.35pt;width:12.6pt;height:100.3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" adj="226" strokecolor="#727ca3 [3204]"/>
            </w:pict>
          </mc:Fallback>
        </mc:AlternateContent>
      </w:r>
      <w:r>
        <w:rPr>
          <w:rFonts w:eastAsia="Times New Roman" w:cs="Times New Roman"/>
          <w:noProof/>
          <w:color w:val="auto"/>
          <w:sz w:val="22"/>
          <w:szCs w:val="28"/>
          <w:lang w:eastAsia="en-US"/>
        </w:rPr>
        <mc:AlternateContent>
          <mc:Choice Requires="wps">
            <w:drawing>
              <wp:anchor distT="0" distB="0" distL="114300" distR="114300" simplePos="0" relativeHeight="251650048" behindDoc="0" locked="0" layoutInCell="1" allowOverlap="1" wp14:anchorId="6950C9C7" wp14:editId="5B59D9BE">
                <wp:simplePos x="0" y="0"/>
                <wp:positionH relativeFrom="column">
                  <wp:posOffset>363855</wp:posOffset>
                </wp:positionH>
                <wp:positionV relativeFrom="paragraph">
                  <wp:posOffset>85090</wp:posOffset>
                </wp:positionV>
                <wp:extent cx="160020" cy="662940"/>
                <wp:effectExtent l="0" t="3810" r="26670" b="26670"/>
                <wp:wrapNone/>
                <wp:docPr id="3" name="Right Brace 3"/>
                <wp:cNvGraphicFramePr/>
                <a:graphic xmlns:a="http://schemas.openxmlformats.org/drawingml/2006/main">
                  <a:graphicData uri="http://schemas.microsoft.com/office/word/2010/wordprocessingShape">
                    <wps:wsp>
                      <wps:cNvSpPr/>
                      <wps:spPr>
                        <a:xfrm rot="5400000">
                          <a:off x="0" y="0"/>
                          <a:ext cx="160020" cy="6629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4DD9D" id="Right Brace 3" o:spid="_x0000_s1026" type="#_x0000_t88" style="position:absolute;margin-left:28.65pt;margin-top:6.7pt;width:12.6pt;height:52.2pt;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" adj="434" strokecolor="#727ca3 [3204]"/>
            </w:pict>
          </mc:Fallback>
        </mc:AlternateContent>
      </w:r>
      <w:r w:rsidR="007848E1">
        <w:rPr>
          <w:rFonts w:eastAsia="Times New Roman" w:cs="Times New Roman"/>
          <w:noProof/>
          <w:color w:val="auto"/>
          <w:sz w:val="22"/>
          <w:szCs w:val="28"/>
          <w:lang w:eastAsia="en-US"/>
        </w:rPr>
        <mc:AlternateContent>
          <mc:Choice Requires="wps">
            <w:drawing>
              <wp:anchor distT="0" distB="0" distL="114300" distR="114300" simplePos="0" relativeHeight="251648000" behindDoc="0" locked="0" layoutInCell="1" allowOverlap="1">
                <wp:simplePos x="0" y="0"/>
                <wp:positionH relativeFrom="column">
                  <wp:posOffset>283845</wp:posOffset>
                </wp:positionH>
                <wp:positionV relativeFrom="paragraph">
                  <wp:posOffset>29845</wp:posOffset>
                </wp:positionV>
                <wp:extent cx="160020" cy="400050"/>
                <wp:effectExtent l="0" t="5715" r="24765" b="24765"/>
                <wp:wrapNone/>
                <wp:docPr id="1" name="Right Brace 1"/>
                <wp:cNvGraphicFramePr/>
                <a:graphic xmlns:a="http://schemas.openxmlformats.org/drawingml/2006/main">
                  <a:graphicData uri="http://schemas.microsoft.com/office/word/2010/wordprocessingShape">
                    <wps:wsp>
                      <wps:cNvSpPr/>
                      <wps:spPr>
                        <a:xfrm rot="5400000">
                          <a:off x="0" y="0"/>
                          <a:ext cx="160020" cy="400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7DF91" id="Right Brace 1" o:spid="_x0000_s1026" type="#_x0000_t88" style="position:absolute;margin-left:22.35pt;margin-top:2.35pt;width:12.6pt;height:31.5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" adj="720" strokecolor="#727ca3 [3204]"/>
            </w:pict>
          </mc:Fallback>
        </mc:AlternateContent>
      </w:r>
      <w:r w:rsidR="00991A23">
        <w:rPr>
          <w:rFonts w:eastAsia="Times New Roman" w:cs="Times New Roman"/>
          <w:color w:val="auto"/>
          <w:sz w:val="22"/>
          <w:szCs w:val="28"/>
          <w:lang w:eastAsia="en-US"/>
        </w:rPr>
        <w:t>1.00, 1.50, 2.00, 2.50, 3.50,4.50,5.50,6.50</w:t>
      </w:r>
    </w:p>
    <w:p w:rsidR="0086247B" w:rsidRDefault="0080376F" w:rsidP="0086247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r>
        <w:rPr>
          <w:rFonts w:eastAsia="Times New Roman" w:cs="Times New Roman"/>
          <w:noProof/>
          <w:color w:val="auto"/>
          <w:sz w:val="22"/>
          <w:szCs w:val="28"/>
          <w:lang w:eastAsia="en-US"/>
        </w:rPr>
        <mc:AlternateContent>
          <mc:Choice Requires="wps">
            <w:drawing>
              <wp:anchor distT="0" distB="0" distL="114300" distR="114300" simplePos="0" relativeHeight="251662336" behindDoc="0" locked="0" layoutInCell="1" allowOverlap="1" wp14:anchorId="48904F26" wp14:editId="63393846">
                <wp:simplePos x="0" y="0"/>
                <wp:positionH relativeFrom="column">
                  <wp:posOffset>792480</wp:posOffset>
                </wp:positionH>
                <wp:positionV relativeFrom="paragraph">
                  <wp:posOffset>146050</wp:posOffset>
                </wp:positionV>
                <wp:extent cx="914400" cy="222885"/>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914400" cy="222885"/>
                        </a:xfrm>
                        <a:prstGeom prst="rect">
                          <a:avLst/>
                        </a:prstGeom>
                        <a:solidFill>
                          <a:schemeClr val="lt1"/>
                        </a:solidFill>
                        <a:ln w="6350">
                          <a:noFill/>
                        </a:ln>
                      </wps:spPr>
                      <wps:txbx>
                        <w:txbxContent>
                          <w:p w:rsidR="0080376F" w:rsidRPr="0080376F" w:rsidRDefault="0080376F" w:rsidP="0080376F">
                            <w:pPr>
                              <w:rPr>
                                <w:sz w:val="16"/>
                              </w:rPr>
                            </w:pPr>
                            <w:r>
                              <w:rPr>
                                <w:sz w:val="16"/>
                              </w:rPr>
                              <w:t>(1+2)</w:t>
                            </w:r>
                            <w:r w:rsidRPr="0080376F">
                              <w:rPr>
                                <w:sz w:val="16"/>
                              </w:rPr>
                              <w:t xml:space="preserve"> / 2</w:t>
                            </w:r>
                            <w:r w:rsidR="007074CD">
                              <w:rPr>
                                <w:sz w:val="16"/>
                              </w:rPr>
                              <w:t xml:space="preserve"> = 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04F26" id="Text Box 18" o:spid="_x0000_s1041" type="#_x0000_t202" style="position:absolute;left:0;text-align:left;margin-left:62.4pt;margin-top:11.5pt;width:1in;height:1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" fillcolor="white [3201]" stroked="f" strokeweight=".5pt">
                <v:textbox>
                  <w:txbxContent>
                    <w:p w:rsidR="0080376F" w:rsidRPr="0080376F" w:rsidRDefault="0080376F" w:rsidP="0080376F">
                      <w:pPr>
                        <w:rPr>
                          <w:sz w:val="16"/>
                        </w:rPr>
                      </w:pPr>
                      <w:r>
                        <w:rPr>
                          <w:sz w:val="16"/>
                        </w:rPr>
                        <w:t>(1+2)</w:t>
                      </w:r>
                      <w:r w:rsidRPr="0080376F">
                        <w:rPr>
                          <w:sz w:val="16"/>
                        </w:rPr>
                        <w:t xml:space="preserve"> / 2</w:t>
                      </w:r>
                      <w:r w:rsidR="007074CD">
                        <w:rPr>
                          <w:sz w:val="16"/>
                        </w:rPr>
                        <w:t xml:space="preserve"> = 1.50</w:t>
                      </w:r>
                    </w:p>
                  </w:txbxContent>
                </v:textbox>
              </v:shape>
            </w:pict>
          </mc:Fallback>
        </mc:AlternateContent>
      </w:r>
      <w:r>
        <w:rPr>
          <w:rFonts w:eastAsia="Times New Roman" w:cs="Times New Roman"/>
          <w:noProof/>
          <w:color w:val="auto"/>
          <w:sz w:val="22"/>
          <w:szCs w:val="28"/>
          <w:lang w:eastAsia="en-US"/>
        </w:rPr>
        <mc:AlternateContent>
          <mc:Choice Requires="wps">
            <w:drawing>
              <wp:anchor distT="0" distB="0" distL="114300" distR="114300" simplePos="0" relativeHeight="251653120" behindDoc="0" locked="0" layoutInCell="1" allowOverlap="1" wp14:anchorId="6950C9C7" wp14:editId="5B59D9BE">
                <wp:simplePos x="0" y="0"/>
                <wp:positionH relativeFrom="column">
                  <wp:posOffset>470535</wp:posOffset>
                </wp:positionH>
                <wp:positionV relativeFrom="paragraph">
                  <wp:posOffset>16510</wp:posOffset>
                </wp:positionV>
                <wp:extent cx="160020" cy="864870"/>
                <wp:effectExtent l="9525" t="0" r="20955" b="20955"/>
                <wp:wrapNone/>
                <wp:docPr id="4" name="Right Brace 4"/>
                <wp:cNvGraphicFramePr/>
                <a:graphic xmlns:a="http://schemas.openxmlformats.org/drawingml/2006/main">
                  <a:graphicData uri="http://schemas.microsoft.com/office/word/2010/wordprocessingShape">
                    <wps:wsp>
                      <wps:cNvSpPr/>
                      <wps:spPr>
                        <a:xfrm rot="5400000">
                          <a:off x="0" y="0"/>
                          <a:ext cx="160020" cy="8648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9A13D" id="Right Brace 4" o:spid="_x0000_s1026" type="#_x0000_t88" style="position:absolute;margin-left:37.05pt;margin-top:1.3pt;width:12.6pt;height:68.1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" adj="333" strokecolor="#727ca3 [3204]"/>
            </w:pict>
          </mc:Fallback>
        </mc:AlternateContent>
      </w:r>
    </w:p>
    <w:p w:rsidR="007848E1" w:rsidRDefault="00F75DD4" w:rsidP="0086247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r>
        <w:rPr>
          <w:rFonts w:eastAsia="Times New Roman" w:cs="Times New Roman"/>
          <w:noProof/>
          <w:color w:val="auto"/>
          <w:sz w:val="22"/>
          <w:szCs w:val="28"/>
          <w:lang w:eastAsia="en-US"/>
        </w:rPr>
        <mc:AlternateContent>
          <mc:Choice Requires="wps">
            <w:drawing>
              <wp:anchor distT="0" distB="0" distL="114300" distR="114300" simplePos="0" relativeHeight="251667456" behindDoc="0" locked="0" layoutInCell="1" allowOverlap="1" wp14:anchorId="5CD377A3" wp14:editId="37A1820E">
                <wp:simplePos x="0" y="0"/>
                <wp:positionH relativeFrom="column">
                  <wp:posOffset>1117283</wp:posOffset>
                </wp:positionH>
                <wp:positionV relativeFrom="paragraph">
                  <wp:posOffset>72707</wp:posOffset>
                </wp:positionV>
                <wp:extent cx="160020" cy="1274445"/>
                <wp:effectExtent l="0" t="4763" r="25718" b="25717"/>
                <wp:wrapNone/>
                <wp:docPr id="29" name="Right Brace 29"/>
                <wp:cNvGraphicFramePr/>
                <a:graphic xmlns:a="http://schemas.openxmlformats.org/drawingml/2006/main">
                  <a:graphicData uri="http://schemas.microsoft.com/office/word/2010/wordprocessingShape">
                    <wps:wsp>
                      <wps:cNvSpPr/>
                      <wps:spPr>
                        <a:xfrm rot="5400000">
                          <a:off x="0" y="0"/>
                          <a:ext cx="160020" cy="12744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F10A4" id="Right Brace 29" o:spid="_x0000_s1026" type="#_x0000_t88" style="position:absolute;margin-left:88pt;margin-top:5.7pt;width:12.6pt;height:100.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" adj="226" strokecolor="#727ca3 [3204]"/>
            </w:pict>
          </mc:Fallback>
        </mc:AlternateContent>
      </w:r>
      <w:r w:rsidR="0080376F">
        <w:rPr>
          <w:rFonts w:eastAsia="Times New Roman" w:cs="Times New Roman"/>
          <w:noProof/>
          <w:color w:val="auto"/>
          <w:sz w:val="22"/>
          <w:szCs w:val="28"/>
          <w:lang w:eastAsia="en-US"/>
        </w:rPr>
        <mc:AlternateContent>
          <mc:Choice Requires="wps">
            <w:drawing>
              <wp:anchor distT="0" distB="0" distL="114300" distR="114300" simplePos="0" relativeHeight="251665408" behindDoc="0" locked="0" layoutInCell="1" allowOverlap="1" wp14:anchorId="3CC2EC58" wp14:editId="1CF1D133">
                <wp:simplePos x="0" y="0"/>
                <wp:positionH relativeFrom="column">
                  <wp:posOffset>1028700</wp:posOffset>
                </wp:positionH>
                <wp:positionV relativeFrom="paragraph">
                  <wp:posOffset>151765</wp:posOffset>
                </wp:positionV>
                <wp:extent cx="1066800" cy="240982"/>
                <wp:effectExtent l="0" t="0" r="0" b="6985"/>
                <wp:wrapNone/>
                <wp:docPr id="21" name="Text Box 21"/>
                <wp:cNvGraphicFramePr/>
                <a:graphic xmlns:a="http://schemas.openxmlformats.org/drawingml/2006/main">
                  <a:graphicData uri="http://schemas.microsoft.com/office/word/2010/wordprocessingShape">
                    <wps:wsp>
                      <wps:cNvSpPr txBox="1"/>
                      <wps:spPr>
                        <a:xfrm>
                          <a:off x="0" y="0"/>
                          <a:ext cx="1066800" cy="240982"/>
                        </a:xfrm>
                        <a:prstGeom prst="rect">
                          <a:avLst/>
                        </a:prstGeom>
                        <a:solidFill>
                          <a:schemeClr val="lt1"/>
                        </a:solidFill>
                        <a:ln w="6350">
                          <a:noFill/>
                        </a:ln>
                      </wps:spPr>
                      <wps:txbx>
                        <w:txbxContent>
                          <w:p w:rsidR="0080376F" w:rsidRPr="0080376F" w:rsidRDefault="0080376F" w:rsidP="0080376F">
                            <w:pPr>
                              <w:rPr>
                                <w:sz w:val="16"/>
                              </w:rPr>
                            </w:pPr>
                            <w:r>
                              <w:rPr>
                                <w:sz w:val="16"/>
                              </w:rPr>
                              <w:t>(1+2+3)</w:t>
                            </w:r>
                            <w:r w:rsidRPr="0080376F">
                              <w:rPr>
                                <w:sz w:val="16"/>
                              </w:rPr>
                              <w:t xml:space="preserve"> / 3</w:t>
                            </w:r>
                            <w:r w:rsidR="007074CD">
                              <w:rPr>
                                <w:sz w:val="16"/>
                              </w:rPr>
                              <w:t xml:space="preserve">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2EC58" id="Text Box 21" o:spid="_x0000_s1042" type="#_x0000_t202" style="position:absolute;left:0;text-align:left;margin-left:81pt;margin-top:11.95pt;width:84pt;height:1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" fillcolor="white [3201]" stroked="f" strokeweight=".5pt">
                <v:textbox>
                  <w:txbxContent>
                    <w:p w:rsidR="0080376F" w:rsidRPr="0080376F" w:rsidRDefault="0080376F" w:rsidP="0080376F">
                      <w:pPr>
                        <w:rPr>
                          <w:sz w:val="16"/>
                        </w:rPr>
                      </w:pPr>
                      <w:r>
                        <w:rPr>
                          <w:sz w:val="16"/>
                        </w:rPr>
                        <w:t>(1+2+3)</w:t>
                      </w:r>
                      <w:r w:rsidRPr="0080376F">
                        <w:rPr>
                          <w:sz w:val="16"/>
                        </w:rPr>
                        <w:t xml:space="preserve"> / 3</w:t>
                      </w:r>
                      <w:r w:rsidR="007074CD">
                        <w:rPr>
                          <w:sz w:val="16"/>
                        </w:rPr>
                        <w:t xml:space="preserve"> = 2.00</w:t>
                      </w:r>
                    </w:p>
                  </w:txbxContent>
                </v:textbox>
              </v:shape>
            </w:pict>
          </mc:Fallback>
        </mc:AlternateContent>
      </w:r>
    </w:p>
    <w:p w:rsidR="007848E1" w:rsidRDefault="0080376F" w:rsidP="0086247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r>
        <w:rPr>
          <w:rFonts w:eastAsia="Times New Roman" w:cs="Times New Roman"/>
          <w:noProof/>
          <w:color w:val="auto"/>
          <w:sz w:val="22"/>
          <w:szCs w:val="28"/>
          <w:lang w:eastAsia="en-US"/>
        </w:rPr>
        <mc:AlternateContent>
          <mc:Choice Requires="wps">
            <w:drawing>
              <wp:anchor distT="0" distB="0" distL="114300" distR="114300" simplePos="0" relativeHeight="251666432" behindDoc="0" locked="0" layoutInCell="1" allowOverlap="1" wp14:anchorId="0D56C7C5" wp14:editId="553A8E28">
                <wp:simplePos x="0" y="0"/>
                <wp:positionH relativeFrom="column">
                  <wp:posOffset>1371600</wp:posOffset>
                </wp:positionH>
                <wp:positionV relativeFrom="paragraph">
                  <wp:posOffset>165100</wp:posOffset>
                </wp:positionV>
                <wp:extent cx="1135380" cy="225743"/>
                <wp:effectExtent l="0" t="0" r="7620" b="3175"/>
                <wp:wrapNone/>
                <wp:docPr id="28" name="Text Box 28"/>
                <wp:cNvGraphicFramePr/>
                <a:graphic xmlns:a="http://schemas.openxmlformats.org/drawingml/2006/main">
                  <a:graphicData uri="http://schemas.microsoft.com/office/word/2010/wordprocessingShape">
                    <wps:wsp>
                      <wps:cNvSpPr txBox="1"/>
                      <wps:spPr>
                        <a:xfrm>
                          <a:off x="0" y="0"/>
                          <a:ext cx="1135380" cy="225743"/>
                        </a:xfrm>
                        <a:prstGeom prst="rect">
                          <a:avLst/>
                        </a:prstGeom>
                        <a:solidFill>
                          <a:schemeClr val="lt1"/>
                        </a:solidFill>
                        <a:ln w="6350">
                          <a:noFill/>
                        </a:ln>
                      </wps:spPr>
                      <wps:txbx>
                        <w:txbxContent>
                          <w:p w:rsidR="0080376F" w:rsidRPr="0080376F" w:rsidRDefault="0080376F" w:rsidP="0080376F">
                            <w:pPr>
                              <w:rPr>
                                <w:sz w:val="16"/>
                              </w:rPr>
                            </w:pPr>
                            <w:r>
                              <w:rPr>
                                <w:sz w:val="16"/>
                              </w:rPr>
                              <w:t>1+2+3+4</w:t>
                            </w:r>
                            <w:r w:rsidRPr="0080376F">
                              <w:rPr>
                                <w:sz w:val="16"/>
                              </w:rPr>
                              <w:t xml:space="preserve"> / </w:t>
                            </w:r>
                            <w:r>
                              <w:rPr>
                                <w:sz w:val="16"/>
                              </w:rPr>
                              <w:t>4</w:t>
                            </w:r>
                            <w:r w:rsidR="007074CD">
                              <w:rPr>
                                <w:sz w:val="16"/>
                              </w:rPr>
                              <w:t xml:space="preserve"> = 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6C7C5" id="Text Box 28" o:spid="_x0000_s1043" type="#_x0000_t202" style="position:absolute;left:0;text-align:left;margin-left:108pt;margin-top:13pt;width:89.4pt;height:1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" fillcolor="white [3201]" stroked="f" strokeweight=".5pt">
                <v:textbox>
                  <w:txbxContent>
                    <w:p w:rsidR="0080376F" w:rsidRPr="0080376F" w:rsidRDefault="0080376F" w:rsidP="0080376F">
                      <w:pPr>
                        <w:rPr>
                          <w:sz w:val="16"/>
                        </w:rPr>
                      </w:pPr>
                      <w:r>
                        <w:rPr>
                          <w:sz w:val="16"/>
                        </w:rPr>
                        <w:t>1+2+3+4</w:t>
                      </w:r>
                      <w:r w:rsidRPr="0080376F">
                        <w:rPr>
                          <w:sz w:val="16"/>
                        </w:rPr>
                        <w:t xml:space="preserve"> / </w:t>
                      </w:r>
                      <w:r>
                        <w:rPr>
                          <w:sz w:val="16"/>
                        </w:rPr>
                        <w:t>4</w:t>
                      </w:r>
                      <w:r w:rsidR="007074CD">
                        <w:rPr>
                          <w:sz w:val="16"/>
                        </w:rPr>
                        <w:t xml:space="preserve"> = 2.50</w:t>
                      </w:r>
                    </w:p>
                  </w:txbxContent>
                </v:textbox>
              </v:shape>
            </w:pict>
          </mc:Fallback>
        </mc:AlternateContent>
      </w:r>
    </w:p>
    <w:p w:rsidR="0080376F" w:rsidRDefault="0080376F" w:rsidP="0086247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p>
    <w:p w:rsidR="007848E1" w:rsidRDefault="00F75DD4" w:rsidP="0086247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r>
        <w:rPr>
          <w:rFonts w:eastAsia="Times New Roman" w:cs="Times New Roman"/>
          <w:noProof/>
          <w:color w:val="auto"/>
          <w:sz w:val="22"/>
          <w:szCs w:val="28"/>
          <w:lang w:eastAsia="en-US"/>
        </w:rPr>
        <mc:AlternateContent>
          <mc:Choice Requires="wps">
            <w:drawing>
              <wp:anchor distT="0" distB="0" distL="114300" distR="114300" simplePos="0" relativeHeight="251668480" behindDoc="0" locked="0" layoutInCell="1" allowOverlap="1" wp14:anchorId="11CBCC3F" wp14:editId="526752F2">
                <wp:simplePos x="0" y="0"/>
                <wp:positionH relativeFrom="column">
                  <wp:posOffset>1851660</wp:posOffset>
                </wp:positionH>
                <wp:positionV relativeFrom="paragraph">
                  <wp:posOffset>59690</wp:posOffset>
                </wp:positionV>
                <wp:extent cx="1135380" cy="225743"/>
                <wp:effectExtent l="0" t="0" r="7620" b="3175"/>
                <wp:wrapNone/>
                <wp:docPr id="30" name="Text Box 30"/>
                <wp:cNvGraphicFramePr/>
                <a:graphic xmlns:a="http://schemas.openxmlformats.org/drawingml/2006/main">
                  <a:graphicData uri="http://schemas.microsoft.com/office/word/2010/wordprocessingShape">
                    <wps:wsp>
                      <wps:cNvSpPr txBox="1"/>
                      <wps:spPr>
                        <a:xfrm>
                          <a:off x="0" y="0"/>
                          <a:ext cx="1135380" cy="225743"/>
                        </a:xfrm>
                        <a:prstGeom prst="rect">
                          <a:avLst/>
                        </a:prstGeom>
                        <a:solidFill>
                          <a:schemeClr val="lt1"/>
                        </a:solidFill>
                        <a:ln w="6350">
                          <a:noFill/>
                        </a:ln>
                      </wps:spPr>
                      <wps:txbx>
                        <w:txbxContent>
                          <w:p w:rsidR="00F75DD4" w:rsidRPr="0080376F" w:rsidRDefault="00F75DD4" w:rsidP="00F75DD4">
                            <w:pPr>
                              <w:rPr>
                                <w:sz w:val="16"/>
                              </w:rPr>
                            </w:pPr>
                            <w:r>
                              <w:rPr>
                                <w:sz w:val="16"/>
                              </w:rPr>
                              <w:t>2+3+4 +5</w:t>
                            </w:r>
                            <w:r w:rsidRPr="0080376F">
                              <w:rPr>
                                <w:sz w:val="16"/>
                              </w:rPr>
                              <w:t xml:space="preserve"> / </w:t>
                            </w:r>
                            <w:r>
                              <w:rPr>
                                <w:sz w:val="16"/>
                              </w:rPr>
                              <w:t>4 = 3.50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BCC3F" id="Text Box 30" o:spid="_x0000_s1044" type="#_x0000_t202" style="position:absolute;left:0;text-align:left;margin-left:145.8pt;margin-top:4.7pt;width:89.4pt;height:1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" fillcolor="white [3201]" stroked="f" strokeweight=".5pt">
                <v:textbox>
                  <w:txbxContent>
                    <w:p w:rsidR="00F75DD4" w:rsidRPr="0080376F" w:rsidRDefault="00F75DD4" w:rsidP="00F75DD4">
                      <w:pPr>
                        <w:rPr>
                          <w:sz w:val="16"/>
                        </w:rPr>
                      </w:pPr>
                      <w:r>
                        <w:rPr>
                          <w:sz w:val="16"/>
                        </w:rPr>
                        <w:t>2+3+4 +5</w:t>
                      </w:r>
                      <w:r w:rsidRPr="0080376F">
                        <w:rPr>
                          <w:sz w:val="16"/>
                        </w:rPr>
                        <w:t xml:space="preserve"> / </w:t>
                      </w:r>
                      <w:r>
                        <w:rPr>
                          <w:sz w:val="16"/>
                        </w:rPr>
                        <w:t>4 = 3.50</w:t>
                      </w:r>
                    </w:p>
                  </w:txbxContent>
                </v:textbox>
              </v:shape>
            </w:pict>
          </mc:Fallback>
        </mc:AlternateContent>
      </w:r>
    </w:p>
    <w:p w:rsidR="00F75DD4" w:rsidRDefault="00F75DD4" w:rsidP="0086247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p>
    <w:p w:rsidR="00F75DD4" w:rsidRDefault="00F75DD4" w:rsidP="0086247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p>
    <w:p w:rsidR="0086247B" w:rsidRDefault="0086247B" w:rsidP="00A77A3E">
      <w:pPr>
        <w:widowControl w:val="0"/>
        <w:numPr>
          <w:ilvl w:val="0"/>
          <w:numId w:val="26"/>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2"/>
          <w:szCs w:val="28"/>
          <w:lang w:eastAsia="en-US"/>
        </w:rPr>
      </w:pPr>
      <w:r w:rsidRPr="0086247B">
        <w:rPr>
          <w:rFonts w:eastAsia="Times New Roman" w:cs="Times New Roman"/>
          <w:color w:val="auto"/>
          <w:sz w:val="22"/>
          <w:szCs w:val="28"/>
          <w:lang w:eastAsia="en-US"/>
        </w:rPr>
        <w:t>You will require one loop to control the overall execution of your code.</w:t>
      </w:r>
      <w:r>
        <w:rPr>
          <w:rFonts w:eastAsia="Times New Roman" w:cs="Times New Roman"/>
          <w:color w:val="auto"/>
          <w:sz w:val="22"/>
          <w:szCs w:val="28"/>
          <w:lang w:eastAsia="en-US"/>
        </w:rPr>
        <w:t xml:space="preserve">  </w:t>
      </w:r>
      <w:r w:rsidRPr="0086247B">
        <w:rPr>
          <w:rFonts w:eastAsia="Times New Roman" w:cs="Times New Roman"/>
          <w:color w:val="auto"/>
          <w:sz w:val="22"/>
          <w:szCs w:val="28"/>
          <w:lang w:eastAsia="en-US"/>
        </w:rPr>
        <w:t xml:space="preserve">You may assume that your code </w:t>
      </w:r>
      <w:r>
        <w:rPr>
          <w:rFonts w:eastAsia="Times New Roman" w:cs="Times New Roman"/>
          <w:color w:val="auto"/>
          <w:sz w:val="22"/>
          <w:szCs w:val="28"/>
          <w:lang w:eastAsia="en-US"/>
        </w:rPr>
        <w:t>executes until t</w:t>
      </w:r>
      <w:r w:rsidRPr="0086247B">
        <w:rPr>
          <w:rFonts w:eastAsia="Times New Roman" w:cs="Times New Roman"/>
          <w:color w:val="auto"/>
          <w:sz w:val="22"/>
          <w:szCs w:val="28"/>
          <w:lang w:eastAsia="en-US"/>
        </w:rPr>
        <w:t>erminated by pressing</w:t>
      </w:r>
      <w:r>
        <w:rPr>
          <w:rFonts w:eastAsia="Times New Roman" w:cs="Times New Roman"/>
          <w:color w:val="auto"/>
          <w:sz w:val="22"/>
          <w:szCs w:val="28"/>
          <w:lang w:eastAsia="en-US"/>
        </w:rPr>
        <w:t xml:space="preserve"> </w:t>
      </w:r>
      <w:proofErr w:type="spellStart"/>
      <w:r>
        <w:rPr>
          <w:rFonts w:eastAsia="Times New Roman" w:cs="Times New Roman"/>
          <w:color w:val="auto"/>
          <w:sz w:val="22"/>
          <w:szCs w:val="28"/>
          <w:lang w:eastAsia="en-US"/>
        </w:rPr>
        <w:t>Ctl</w:t>
      </w:r>
      <w:proofErr w:type="spellEnd"/>
      <w:r>
        <w:rPr>
          <w:rFonts w:eastAsia="Times New Roman" w:cs="Times New Roman"/>
          <w:color w:val="auto"/>
          <w:sz w:val="22"/>
          <w:szCs w:val="28"/>
          <w:lang w:eastAsia="en-US"/>
        </w:rPr>
        <w:t xml:space="preserve">-C, hence you </w:t>
      </w:r>
      <w:r w:rsidR="007074CD">
        <w:rPr>
          <w:rFonts w:eastAsia="Times New Roman" w:cs="Times New Roman"/>
          <w:color w:val="auto"/>
          <w:sz w:val="22"/>
          <w:szCs w:val="28"/>
          <w:lang w:eastAsia="en-US"/>
        </w:rPr>
        <w:t>should</w:t>
      </w:r>
      <w:r>
        <w:rPr>
          <w:rFonts w:eastAsia="Times New Roman" w:cs="Times New Roman"/>
          <w:color w:val="auto"/>
          <w:sz w:val="22"/>
          <w:szCs w:val="28"/>
          <w:lang w:eastAsia="en-US"/>
        </w:rPr>
        <w:t xml:space="preserve"> NOT check for an explicit termination command or character.  </w:t>
      </w:r>
      <w:r w:rsidR="00F75DD4">
        <w:rPr>
          <w:rFonts w:eastAsia="Times New Roman" w:cs="Times New Roman"/>
          <w:color w:val="auto"/>
          <w:sz w:val="22"/>
          <w:szCs w:val="28"/>
          <w:lang w:eastAsia="en-US"/>
        </w:rPr>
        <w:t>So</w:t>
      </w:r>
      <w:r>
        <w:rPr>
          <w:rFonts w:eastAsia="Times New Roman" w:cs="Times New Roman"/>
          <w:color w:val="auto"/>
          <w:sz w:val="22"/>
          <w:szCs w:val="28"/>
          <w:lang w:eastAsia="en-US"/>
        </w:rPr>
        <w:t xml:space="preserve"> your </w:t>
      </w:r>
      <w:r w:rsidR="007074CD">
        <w:rPr>
          <w:rFonts w:eastAsia="Times New Roman" w:cs="Times New Roman"/>
          <w:color w:val="auto"/>
          <w:sz w:val="22"/>
          <w:szCs w:val="28"/>
          <w:lang w:eastAsia="en-US"/>
        </w:rPr>
        <w:t xml:space="preserve">outer </w:t>
      </w:r>
      <w:r>
        <w:rPr>
          <w:rFonts w:eastAsia="Times New Roman" w:cs="Times New Roman"/>
          <w:color w:val="auto"/>
          <w:sz w:val="22"/>
          <w:szCs w:val="28"/>
          <w:lang w:eastAsia="en-US"/>
        </w:rPr>
        <w:t xml:space="preserve">pseudocode loop will look </w:t>
      </w:r>
      <w:r w:rsidR="007074CD">
        <w:rPr>
          <w:rFonts w:eastAsia="Times New Roman" w:cs="Times New Roman"/>
          <w:color w:val="auto"/>
          <w:sz w:val="22"/>
          <w:szCs w:val="28"/>
          <w:lang w:eastAsia="en-US"/>
        </w:rPr>
        <w:t xml:space="preserve">something like </w:t>
      </w:r>
      <w:r>
        <w:rPr>
          <w:rFonts w:eastAsia="Times New Roman" w:cs="Times New Roman"/>
          <w:color w:val="auto"/>
          <w:sz w:val="22"/>
          <w:szCs w:val="28"/>
          <w:lang w:eastAsia="en-US"/>
        </w:rPr>
        <w:t>this:</w:t>
      </w:r>
    </w:p>
    <w:p w:rsidR="00991A23" w:rsidRDefault="00991A23" w:rsidP="00A77A3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p>
    <w:p w:rsidR="0086247B" w:rsidRDefault="007074CD" w:rsidP="00A77A3E">
      <w:pPr>
        <w:ind w:left="720"/>
        <w:rPr>
          <w:rFonts w:eastAsia="Times New Roman" w:cs="Times New Roman"/>
          <w:color w:val="auto"/>
          <w:sz w:val="22"/>
          <w:szCs w:val="28"/>
          <w:lang w:eastAsia="en-US"/>
        </w:rPr>
      </w:pPr>
      <w:r>
        <w:rPr>
          <w:rFonts w:eastAsia="Times New Roman" w:cs="Times New Roman"/>
          <w:color w:val="auto"/>
          <w:sz w:val="22"/>
          <w:szCs w:val="28"/>
          <w:lang w:eastAsia="en-US"/>
        </w:rPr>
        <w:t>while</w:t>
      </w:r>
      <w:r w:rsidR="0086247B">
        <w:rPr>
          <w:rFonts w:eastAsia="Times New Roman" w:cs="Times New Roman"/>
          <w:color w:val="auto"/>
          <w:sz w:val="22"/>
          <w:szCs w:val="28"/>
          <w:lang w:eastAsia="en-US"/>
        </w:rPr>
        <w:t>(</w:t>
      </w:r>
      <w:r>
        <w:rPr>
          <w:rFonts w:eastAsia="Times New Roman" w:cs="Times New Roman"/>
          <w:color w:val="auto"/>
          <w:sz w:val="22"/>
          <w:szCs w:val="28"/>
          <w:lang w:eastAsia="en-US"/>
        </w:rPr>
        <w:t>true</w:t>
      </w:r>
      <w:r w:rsidR="0086247B">
        <w:rPr>
          <w:rFonts w:eastAsia="Times New Roman" w:cs="Times New Roman"/>
          <w:color w:val="auto"/>
          <w:sz w:val="22"/>
          <w:szCs w:val="28"/>
          <w:lang w:eastAsia="en-US"/>
        </w:rPr>
        <w:t>) {</w:t>
      </w:r>
    </w:p>
    <w:p w:rsidR="0086247B" w:rsidRDefault="0086247B" w:rsidP="00A77A3E">
      <w:pPr>
        <w:rPr>
          <w:rFonts w:eastAsia="Times New Roman" w:cs="Times New Roman"/>
          <w:color w:val="auto"/>
          <w:sz w:val="22"/>
          <w:szCs w:val="28"/>
          <w:lang w:eastAsia="en-US"/>
        </w:rPr>
      </w:pPr>
      <w:r>
        <w:rPr>
          <w:rFonts w:eastAsia="Times New Roman" w:cs="Times New Roman"/>
          <w:color w:val="auto"/>
          <w:sz w:val="22"/>
          <w:szCs w:val="28"/>
          <w:lang w:eastAsia="en-US"/>
        </w:rPr>
        <w:t xml:space="preserve">               …</w:t>
      </w:r>
    </w:p>
    <w:p w:rsidR="0086247B" w:rsidRDefault="0086247B" w:rsidP="00A77A3E">
      <w:pPr>
        <w:ind w:left="720"/>
        <w:rPr>
          <w:rFonts w:eastAsia="Times New Roman" w:cs="Times New Roman"/>
          <w:color w:val="auto"/>
          <w:sz w:val="22"/>
          <w:szCs w:val="28"/>
          <w:lang w:eastAsia="en-US"/>
        </w:rPr>
      </w:pPr>
      <w:r>
        <w:rPr>
          <w:rFonts w:eastAsia="Times New Roman" w:cs="Times New Roman"/>
          <w:color w:val="auto"/>
          <w:sz w:val="22"/>
          <w:szCs w:val="28"/>
          <w:lang w:eastAsia="en-US"/>
        </w:rPr>
        <w:t>}</w:t>
      </w:r>
    </w:p>
    <w:p w:rsidR="00991A23" w:rsidRDefault="00991A23" w:rsidP="007074CD">
      <w:pPr>
        <w:spacing w:after="0" w:line="240" w:lineRule="auto"/>
        <w:ind w:left="360"/>
        <w:rPr>
          <w:rFonts w:eastAsia="Times New Roman" w:cs="Times New Roman"/>
          <w:color w:val="auto"/>
          <w:sz w:val="22"/>
          <w:szCs w:val="28"/>
          <w:lang w:eastAsia="en-US"/>
        </w:rPr>
      </w:pPr>
      <w:r>
        <w:rPr>
          <w:rFonts w:eastAsia="Times New Roman" w:cs="Times New Roman"/>
          <w:color w:val="auto"/>
          <w:sz w:val="22"/>
          <w:szCs w:val="28"/>
          <w:lang w:eastAsia="en-US"/>
        </w:rPr>
        <w:t xml:space="preserve">Before the loop, your pseudocode should prompt the user for any values needed (e.g. the value of </w:t>
      </w:r>
      <w:r w:rsidR="007074CD" w:rsidRPr="007074CD">
        <w:rPr>
          <w:rFonts w:eastAsia="Times New Roman" w:cs="Times New Roman"/>
          <w:i/>
          <w:color w:val="auto"/>
          <w:sz w:val="22"/>
          <w:szCs w:val="28"/>
          <w:lang w:eastAsia="en-US"/>
        </w:rPr>
        <w:t>n</w:t>
      </w:r>
      <w:r>
        <w:rPr>
          <w:rFonts w:eastAsia="Times New Roman" w:cs="Times New Roman"/>
          <w:color w:val="auto"/>
          <w:sz w:val="22"/>
          <w:szCs w:val="28"/>
          <w:lang w:eastAsia="en-US"/>
        </w:rPr>
        <w:t xml:space="preserve">).  Inside this loop you’ll need to figure out the sequence of commands </w:t>
      </w:r>
      <w:r w:rsidR="007074CD">
        <w:rPr>
          <w:rFonts w:eastAsia="Times New Roman" w:cs="Times New Roman"/>
          <w:color w:val="auto"/>
          <w:sz w:val="22"/>
          <w:szCs w:val="28"/>
          <w:lang w:eastAsia="en-US"/>
        </w:rPr>
        <w:t>needed to</w:t>
      </w:r>
      <w:r>
        <w:rPr>
          <w:rFonts w:eastAsia="Times New Roman" w:cs="Times New Roman"/>
          <w:color w:val="auto"/>
          <w:sz w:val="22"/>
          <w:szCs w:val="28"/>
          <w:lang w:eastAsia="en-US"/>
        </w:rPr>
        <w:t xml:space="preserve"> implement the code correctly</w:t>
      </w:r>
      <w:r w:rsidR="007074CD">
        <w:rPr>
          <w:rFonts w:eastAsia="Times New Roman" w:cs="Times New Roman"/>
          <w:color w:val="auto"/>
          <w:sz w:val="22"/>
          <w:szCs w:val="28"/>
          <w:lang w:eastAsia="en-US"/>
        </w:rPr>
        <w:t>, based on the preceding discussion</w:t>
      </w:r>
      <w:r>
        <w:rPr>
          <w:rFonts w:eastAsia="Times New Roman" w:cs="Times New Roman"/>
          <w:color w:val="auto"/>
          <w:sz w:val="22"/>
          <w:szCs w:val="28"/>
          <w:lang w:eastAsia="en-US"/>
        </w:rPr>
        <w:t>.</w:t>
      </w:r>
    </w:p>
    <w:p w:rsidR="007074CD" w:rsidRDefault="007074CD" w:rsidP="007074CD">
      <w:pPr>
        <w:spacing w:after="0" w:line="240" w:lineRule="auto"/>
        <w:ind w:left="360"/>
        <w:rPr>
          <w:rFonts w:eastAsia="Times New Roman" w:cs="Times New Roman"/>
          <w:color w:val="auto"/>
          <w:sz w:val="22"/>
          <w:szCs w:val="28"/>
          <w:lang w:eastAsia="en-US"/>
        </w:rPr>
      </w:pPr>
    </w:p>
    <w:p w:rsidR="00A77A3E" w:rsidRDefault="00991A23" w:rsidP="007074CD">
      <w:pPr>
        <w:spacing w:after="0" w:line="240" w:lineRule="auto"/>
        <w:ind w:left="360"/>
        <w:rPr>
          <w:rFonts w:eastAsia="Times New Roman" w:cs="Times New Roman"/>
          <w:color w:val="auto"/>
          <w:sz w:val="22"/>
          <w:szCs w:val="28"/>
          <w:lang w:eastAsia="en-US"/>
        </w:rPr>
      </w:pPr>
      <w:r>
        <w:rPr>
          <w:rFonts w:eastAsia="Times New Roman" w:cs="Times New Roman"/>
          <w:color w:val="auto"/>
          <w:sz w:val="22"/>
          <w:szCs w:val="28"/>
          <w:lang w:eastAsia="en-US"/>
        </w:rPr>
        <w:t xml:space="preserve">Note: there are many ways to approach this problem, and many possible </w:t>
      </w:r>
      <w:proofErr w:type="spellStart"/>
      <w:r w:rsidR="00A77A3E">
        <w:rPr>
          <w:rFonts w:eastAsia="Times New Roman" w:cs="Times New Roman"/>
          <w:color w:val="auto"/>
          <w:sz w:val="22"/>
          <w:szCs w:val="28"/>
          <w:lang w:eastAsia="en-US"/>
        </w:rPr>
        <w:t>i</w:t>
      </w:r>
      <w:r>
        <w:rPr>
          <w:rFonts w:eastAsia="Times New Roman" w:cs="Times New Roman"/>
          <w:color w:val="auto"/>
          <w:sz w:val="22"/>
          <w:szCs w:val="28"/>
          <w:lang w:eastAsia="en-US"/>
        </w:rPr>
        <w:t>mplementa</w:t>
      </w:r>
      <w:r w:rsidR="00F75DD4">
        <w:rPr>
          <w:rFonts w:eastAsia="Times New Roman" w:cs="Times New Roman"/>
          <w:color w:val="auto"/>
          <w:sz w:val="22"/>
          <w:szCs w:val="28"/>
          <w:lang w:eastAsia="en-US"/>
        </w:rPr>
        <w:t>-</w:t>
      </w:r>
      <w:r>
        <w:rPr>
          <w:rFonts w:eastAsia="Times New Roman" w:cs="Times New Roman"/>
          <w:color w:val="auto"/>
          <w:sz w:val="22"/>
          <w:szCs w:val="28"/>
          <w:lang w:eastAsia="en-US"/>
        </w:rPr>
        <w:t>tions</w:t>
      </w:r>
      <w:proofErr w:type="spellEnd"/>
      <w:r>
        <w:rPr>
          <w:rFonts w:eastAsia="Times New Roman" w:cs="Times New Roman"/>
          <w:color w:val="auto"/>
          <w:sz w:val="22"/>
          <w:szCs w:val="28"/>
          <w:lang w:eastAsia="en-US"/>
        </w:rPr>
        <w:t>.  There</w:t>
      </w:r>
      <w:r w:rsidR="00A77A3E">
        <w:rPr>
          <w:rFonts w:eastAsia="Times New Roman" w:cs="Times New Roman"/>
          <w:color w:val="auto"/>
          <w:sz w:val="22"/>
          <w:szCs w:val="28"/>
          <w:lang w:eastAsia="en-US"/>
        </w:rPr>
        <w:t xml:space="preserve"> are perhaps just two or three ‘optimum’ solutions, and you should strive for these.  What is ‘optimum’?  If your finished C program results in more than 20 lines of code, then your code is certainly less than optimum: it can be tightened up.  On the other hand, if your C code is 11 lines long or less, then you’ve very probably compressed you code beyond the limits of human comprehensibility: consider fleshing things out in a bit more detail.</w:t>
      </w:r>
    </w:p>
    <w:p w:rsidR="007074CD" w:rsidRDefault="007074CD" w:rsidP="007074CD">
      <w:pPr>
        <w:spacing w:after="0" w:line="240" w:lineRule="auto"/>
        <w:ind w:left="360"/>
        <w:rPr>
          <w:rFonts w:eastAsia="Times New Roman" w:cs="Times New Roman"/>
          <w:color w:val="auto"/>
          <w:sz w:val="22"/>
          <w:szCs w:val="28"/>
          <w:lang w:eastAsia="en-US"/>
        </w:rPr>
      </w:pPr>
    </w:p>
    <w:p w:rsidR="0086247B" w:rsidRPr="00C131C4" w:rsidRDefault="0086247B" w:rsidP="00387C3B">
      <w:pPr>
        <w:widowControl w:val="0"/>
        <w:numPr>
          <w:ilvl w:val="0"/>
          <w:numId w:val="26"/>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2"/>
          <w:szCs w:val="28"/>
          <w:lang w:eastAsia="en-US"/>
        </w:rPr>
      </w:pPr>
      <w:r>
        <w:rPr>
          <w:rFonts w:eastAsia="Times New Roman" w:cs="Times New Roman"/>
          <w:color w:val="auto"/>
          <w:sz w:val="22"/>
          <w:szCs w:val="28"/>
          <w:lang w:eastAsia="en-US"/>
        </w:rPr>
        <w:t>When you have written</w:t>
      </w:r>
      <w:r w:rsidR="00A77A3E">
        <w:rPr>
          <w:rFonts w:eastAsia="Times New Roman" w:cs="Times New Roman"/>
          <w:color w:val="auto"/>
          <w:sz w:val="22"/>
          <w:szCs w:val="28"/>
          <w:lang w:eastAsia="en-US"/>
        </w:rPr>
        <w:t xml:space="preserve"> you</w:t>
      </w:r>
      <w:r w:rsidR="00786A62">
        <w:rPr>
          <w:rFonts w:eastAsia="Times New Roman" w:cs="Times New Roman"/>
          <w:color w:val="auto"/>
          <w:sz w:val="22"/>
          <w:szCs w:val="28"/>
          <w:lang w:eastAsia="en-US"/>
        </w:rPr>
        <w:t>r</w:t>
      </w:r>
      <w:r w:rsidR="00A77A3E">
        <w:rPr>
          <w:rFonts w:eastAsia="Times New Roman" w:cs="Times New Roman"/>
          <w:color w:val="auto"/>
          <w:sz w:val="22"/>
          <w:szCs w:val="28"/>
          <w:lang w:eastAsia="en-US"/>
        </w:rPr>
        <w:t xml:space="preserve"> pseudocode, show it to the professor for feedback before proceeding to Part III o</w:t>
      </w:r>
      <w:r w:rsidR="00786A62">
        <w:rPr>
          <w:rFonts w:eastAsia="Times New Roman" w:cs="Times New Roman"/>
          <w:color w:val="auto"/>
          <w:sz w:val="22"/>
          <w:szCs w:val="28"/>
          <w:lang w:eastAsia="en-US"/>
        </w:rPr>
        <w:t xml:space="preserve">f </w:t>
      </w:r>
      <w:r w:rsidR="00A77A3E">
        <w:rPr>
          <w:rFonts w:eastAsia="Times New Roman" w:cs="Times New Roman"/>
          <w:color w:val="auto"/>
          <w:sz w:val="22"/>
          <w:szCs w:val="28"/>
          <w:lang w:eastAsia="en-US"/>
        </w:rPr>
        <w:t>this lab.</w:t>
      </w:r>
    </w:p>
    <w:p w:rsidR="00387C3B" w:rsidRPr="00387C3B" w:rsidRDefault="00387C3B" w:rsidP="00387C3B">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p>
    <w:tbl>
      <w:tblPr>
        <w:tblStyle w:val="TableGrid1"/>
        <w:tblpPr w:leftFromText="180" w:rightFromText="180" w:vertAnchor="text" w:horzAnchor="margin" w:tblpY="7512"/>
        <w:tblOverlap w:val="never"/>
        <w:tblW w:w="9738" w:type="dxa"/>
        <w:tblBorders>
          <w:insideH w:val="none" w:sz="0" w:space="0" w:color="auto"/>
        </w:tblBorders>
        <w:tblLook w:val="04A0" w:firstRow="1" w:lastRow="0" w:firstColumn="1" w:lastColumn="0" w:noHBand="0" w:noVBand="1"/>
      </w:tblPr>
      <w:tblGrid>
        <w:gridCol w:w="9738"/>
      </w:tblGrid>
      <w:tr w:rsidR="003A5E49" w:rsidRPr="00583A61" w:rsidTr="007726F7">
        <w:tc>
          <w:tcPr>
            <w:tcW w:w="9738" w:type="dxa"/>
          </w:tcPr>
          <w:p w:rsidR="003A5E49" w:rsidRPr="0099511A"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lastRenderedPageBreak/>
              <w:t>Enter the number of values to be averaged over (N): 4</w:t>
            </w:r>
          </w:p>
        </w:tc>
      </w:tr>
      <w:tr w:rsidR="003A5E49" w:rsidRPr="00583A61" w:rsidTr="007726F7">
        <w:tc>
          <w:tcPr>
            <w:tcW w:w="9738" w:type="dxa"/>
          </w:tcPr>
          <w:p w:rsidR="003A5E49" w:rsidRPr="0099511A"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Enter a value: 5</w:t>
            </w:r>
          </w:p>
        </w:tc>
      </w:tr>
      <w:tr w:rsidR="003A5E49" w:rsidRPr="00583A61" w:rsidTr="007726F7">
        <w:tc>
          <w:tcPr>
            <w:tcW w:w="9738" w:type="dxa"/>
          </w:tcPr>
          <w:p w:rsidR="003A5E49"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Buffer contents: 5     0     0     0     0     0     0     0     0     0</w:t>
            </w:r>
          </w:p>
          <w:p w:rsidR="003A5E49"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Number of values entered: 1       Average over: 1          Average: 5.00</w:t>
            </w:r>
          </w:p>
          <w:p w:rsidR="003A5E49" w:rsidRPr="0099511A"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p>
        </w:tc>
      </w:tr>
      <w:tr w:rsidR="003A5E49" w:rsidRPr="00583A61" w:rsidTr="007726F7">
        <w:tc>
          <w:tcPr>
            <w:tcW w:w="9738" w:type="dxa"/>
          </w:tcPr>
          <w:p w:rsidR="003A5E49" w:rsidRPr="0099511A"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Enter a value: 3</w:t>
            </w:r>
          </w:p>
        </w:tc>
      </w:tr>
      <w:tr w:rsidR="003A5E49" w:rsidRPr="00583A61" w:rsidTr="007726F7">
        <w:tc>
          <w:tcPr>
            <w:tcW w:w="9738" w:type="dxa"/>
          </w:tcPr>
          <w:p w:rsidR="003A5E49"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Buffer contents: 5     3     0     0     0     0     0     0     0     0</w:t>
            </w:r>
          </w:p>
          <w:p w:rsidR="003A5E49"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Number of values entered: 2       Average over: 2          Average: 4.00</w:t>
            </w:r>
          </w:p>
          <w:p w:rsidR="003A5E49" w:rsidRPr="0099511A"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p>
        </w:tc>
      </w:tr>
      <w:tr w:rsidR="003A5E49" w:rsidRPr="00583A61" w:rsidTr="007726F7">
        <w:tc>
          <w:tcPr>
            <w:tcW w:w="9738" w:type="dxa"/>
          </w:tcPr>
          <w:p w:rsidR="003A5E49" w:rsidRPr="0099511A"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Enter a value: 1</w:t>
            </w:r>
          </w:p>
        </w:tc>
      </w:tr>
      <w:tr w:rsidR="003A5E49" w:rsidRPr="00583A61" w:rsidTr="007726F7">
        <w:tc>
          <w:tcPr>
            <w:tcW w:w="9738" w:type="dxa"/>
          </w:tcPr>
          <w:p w:rsidR="003A5E49"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Buffer contents: 5     3     1     0     0     0     0     0     0     0</w:t>
            </w:r>
          </w:p>
          <w:p w:rsidR="003A5E49"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Number of values entered: 3       Average over: 3          Average: 3.00</w:t>
            </w:r>
          </w:p>
          <w:p w:rsidR="003A5E49" w:rsidRPr="0099511A"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p>
        </w:tc>
      </w:tr>
      <w:tr w:rsidR="003A5E49" w:rsidRPr="00583A61" w:rsidTr="007726F7">
        <w:tc>
          <w:tcPr>
            <w:tcW w:w="9738" w:type="dxa"/>
          </w:tcPr>
          <w:p w:rsidR="003A5E49" w:rsidRPr="0099511A"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Enter a value: -5</w:t>
            </w:r>
          </w:p>
        </w:tc>
      </w:tr>
      <w:tr w:rsidR="003A5E49" w:rsidRPr="00583A61" w:rsidTr="007726F7">
        <w:tc>
          <w:tcPr>
            <w:tcW w:w="9738" w:type="dxa"/>
          </w:tcPr>
          <w:p w:rsidR="003A5E49"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Buffer contents: 5     3     1     -5    0     0     0     0     0     0</w:t>
            </w:r>
          </w:p>
          <w:p w:rsidR="003A5E49"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Number of values entered: 4       Average over: 4          Average: 1.00</w:t>
            </w:r>
          </w:p>
          <w:p w:rsidR="003A5E49" w:rsidRPr="0099511A"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p>
        </w:tc>
      </w:tr>
      <w:tr w:rsidR="003A5E49" w:rsidRPr="00583A61" w:rsidTr="007726F7">
        <w:tc>
          <w:tcPr>
            <w:tcW w:w="9738" w:type="dxa"/>
          </w:tcPr>
          <w:p w:rsidR="003A5E49" w:rsidRPr="0099511A" w:rsidRDefault="003A5E49"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hanging="360"/>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Enter a value: 16</w:t>
            </w:r>
          </w:p>
        </w:tc>
      </w:tr>
      <w:tr w:rsidR="003A5E49" w:rsidRPr="00583A61" w:rsidTr="007726F7">
        <w:tc>
          <w:tcPr>
            <w:tcW w:w="9738" w:type="dxa"/>
          </w:tcPr>
          <w:p w:rsidR="003A5E49" w:rsidRDefault="003A5E49" w:rsidP="007726F7">
            <w:r w:rsidRPr="009F4C32">
              <w:rPr>
                <w:rFonts w:ascii="Courier New" w:eastAsia="Times New Roman" w:hAnsi="Courier New" w:cs="Courier New"/>
                <w:color w:val="auto"/>
                <w:sz w:val="22"/>
                <w:szCs w:val="28"/>
                <w:lang w:eastAsia="en-US"/>
              </w:rPr>
              <w:t xml:space="preserve">Buffer contents: 5     3     1     -5    </w:t>
            </w:r>
            <w:r>
              <w:rPr>
                <w:rFonts w:ascii="Courier New" w:eastAsia="Times New Roman" w:hAnsi="Courier New" w:cs="Courier New"/>
                <w:color w:val="auto"/>
                <w:sz w:val="22"/>
                <w:szCs w:val="28"/>
                <w:lang w:eastAsia="en-US"/>
              </w:rPr>
              <w:t>16</w:t>
            </w:r>
            <w:r w:rsidRPr="009F4C32">
              <w:rPr>
                <w:rFonts w:ascii="Courier New" w:eastAsia="Times New Roman" w:hAnsi="Courier New" w:cs="Courier New"/>
                <w:color w:val="auto"/>
                <w:sz w:val="22"/>
                <w:szCs w:val="28"/>
                <w:lang w:eastAsia="en-US"/>
              </w:rPr>
              <w:t xml:space="preserve">    0     0     0     0     0</w:t>
            </w:r>
          </w:p>
        </w:tc>
      </w:tr>
      <w:tr w:rsidR="003A5E49" w:rsidRPr="00583A61" w:rsidTr="007726F7">
        <w:tc>
          <w:tcPr>
            <w:tcW w:w="9738" w:type="dxa"/>
          </w:tcPr>
          <w:p w:rsidR="003A5E49" w:rsidRPr="009F4C32" w:rsidRDefault="003A5E49" w:rsidP="007726F7">
            <w:pPr>
              <w:rPr>
                <w:rFonts w:ascii="Courier New" w:eastAsia="Times New Roman" w:hAnsi="Courier New" w:cs="Courier New"/>
                <w:color w:val="auto"/>
                <w:sz w:val="22"/>
                <w:szCs w:val="28"/>
                <w:lang w:eastAsia="en-US"/>
              </w:rPr>
            </w:pPr>
            <w:r>
              <w:rPr>
                <w:rFonts w:ascii="Courier New" w:eastAsia="Times New Roman" w:hAnsi="Courier New" w:cs="Courier New"/>
                <w:color w:val="auto"/>
                <w:sz w:val="22"/>
                <w:szCs w:val="28"/>
                <w:lang w:eastAsia="en-US"/>
              </w:rPr>
              <w:t>Number of values entered: 5       Average over: 4          Average: 3.75</w:t>
            </w:r>
          </w:p>
        </w:tc>
      </w:tr>
    </w:tbl>
    <w:p w:rsidR="00387C3B" w:rsidRDefault="00786A62" w:rsidP="0024567E">
      <w:pPr>
        <w:widowControl w:val="0"/>
        <w:numPr>
          <w:ilvl w:val="0"/>
          <w:numId w:val="24"/>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0" w:firstLine="0"/>
        <w:rPr>
          <w:rFonts w:eastAsia="Times New Roman" w:cs="Times New Roman"/>
          <w:b/>
          <w:color w:val="auto"/>
          <w:sz w:val="24"/>
          <w:szCs w:val="28"/>
          <w:lang w:eastAsia="en-US"/>
        </w:rPr>
      </w:pPr>
      <w:r>
        <w:rPr>
          <w:rFonts w:eastAsia="Times New Roman" w:cs="Times New Roman"/>
          <w:b/>
          <w:color w:val="auto"/>
          <w:sz w:val="24"/>
          <w:szCs w:val="28"/>
          <w:lang w:eastAsia="en-US"/>
        </w:rPr>
        <w:t xml:space="preserve"> Implement your pseudocode in C and demonstrate it</w:t>
      </w:r>
    </w:p>
    <w:p w:rsidR="00A34900" w:rsidRPr="00387C3B" w:rsidRDefault="00A34900" w:rsidP="00A34900">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b/>
          <w:color w:val="auto"/>
          <w:sz w:val="24"/>
          <w:szCs w:val="28"/>
          <w:lang w:eastAsia="en-US"/>
        </w:rPr>
      </w:pPr>
    </w:p>
    <w:p w:rsidR="00786A62" w:rsidRDefault="00786A62" w:rsidP="007074CD">
      <w:pPr>
        <w:widowControl w:val="0"/>
        <w:numPr>
          <w:ilvl w:val="0"/>
          <w:numId w:val="27"/>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r>
        <w:rPr>
          <w:rFonts w:eastAsia="Times New Roman" w:cs="Times New Roman"/>
          <w:color w:val="auto"/>
          <w:sz w:val="22"/>
          <w:szCs w:val="28"/>
          <w:lang w:eastAsia="en-US"/>
        </w:rPr>
        <w:t xml:space="preserve">Implement your pseudocode in C and test it.  </w:t>
      </w:r>
    </w:p>
    <w:p w:rsidR="00786A62" w:rsidRDefault="007074CD" w:rsidP="007074CD">
      <w:pPr>
        <w:pStyle w:val="ListParagraph"/>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r>
        <w:rPr>
          <w:rFonts w:eastAsia="Times New Roman" w:cs="Times New Roman"/>
          <w:color w:val="auto"/>
          <w:sz w:val="22"/>
          <w:szCs w:val="28"/>
          <w:lang w:eastAsia="en-US"/>
        </w:rPr>
        <w:t>Since y</w:t>
      </w:r>
      <w:r w:rsidR="00786A62">
        <w:rPr>
          <w:rFonts w:eastAsia="Times New Roman" w:cs="Times New Roman"/>
          <w:color w:val="auto"/>
          <w:sz w:val="22"/>
          <w:szCs w:val="28"/>
          <w:lang w:eastAsia="en-US"/>
        </w:rPr>
        <w:t xml:space="preserve">our code </w:t>
      </w:r>
      <w:r w:rsidR="00F75DD4">
        <w:rPr>
          <w:rFonts w:eastAsia="Times New Roman" w:cs="Times New Roman"/>
          <w:color w:val="auto"/>
          <w:sz w:val="22"/>
          <w:szCs w:val="28"/>
          <w:lang w:eastAsia="en-US"/>
        </w:rPr>
        <w:t>needs to</w:t>
      </w:r>
      <w:r w:rsidR="00786A62">
        <w:rPr>
          <w:rFonts w:eastAsia="Times New Roman" w:cs="Times New Roman"/>
          <w:color w:val="auto"/>
          <w:sz w:val="22"/>
          <w:szCs w:val="28"/>
          <w:lang w:eastAsia="en-US"/>
        </w:rPr>
        <w:t xml:space="preserve"> ‘wrap’ around the </w:t>
      </w:r>
      <w:r w:rsidR="00F75DD4">
        <w:rPr>
          <w:rFonts w:eastAsia="Times New Roman" w:cs="Times New Roman"/>
          <w:color w:val="auto"/>
          <w:sz w:val="22"/>
          <w:szCs w:val="28"/>
          <w:lang w:eastAsia="en-US"/>
        </w:rPr>
        <w:t>array</w:t>
      </w:r>
      <w:r w:rsidR="00786A62">
        <w:rPr>
          <w:rFonts w:eastAsia="Times New Roman" w:cs="Times New Roman"/>
          <w:color w:val="auto"/>
          <w:sz w:val="22"/>
          <w:szCs w:val="28"/>
          <w:lang w:eastAsia="en-US"/>
        </w:rPr>
        <w:t xml:space="preserve"> successfully, be sure to enter more than 10</w:t>
      </w:r>
      <w:r w:rsidR="00F75DD4">
        <w:rPr>
          <w:rFonts w:eastAsia="Times New Roman" w:cs="Times New Roman"/>
          <w:color w:val="auto"/>
          <w:sz w:val="22"/>
          <w:szCs w:val="28"/>
          <w:lang w:eastAsia="en-US"/>
        </w:rPr>
        <w:t xml:space="preserve"> values as part of your testing.</w:t>
      </w:r>
    </w:p>
    <w:p w:rsidR="00786A62" w:rsidRPr="00786A62" w:rsidRDefault="00786A62" w:rsidP="00786A62">
      <w:pPr>
        <w:pStyle w:val="ListParagraph"/>
        <w:rPr>
          <w:rFonts w:eastAsia="Times New Roman" w:cs="Times New Roman"/>
          <w:color w:val="auto"/>
          <w:sz w:val="22"/>
          <w:szCs w:val="28"/>
          <w:lang w:eastAsia="en-US"/>
        </w:rPr>
      </w:pPr>
    </w:p>
    <w:p w:rsidR="000E48EF" w:rsidRPr="003A5E49" w:rsidRDefault="00786A62" w:rsidP="000E48EF">
      <w:pPr>
        <w:pStyle w:val="ListParagraph"/>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r w:rsidRPr="003A5E49">
        <w:rPr>
          <w:rFonts w:eastAsia="Times New Roman" w:cs="Times New Roman"/>
          <w:color w:val="auto"/>
          <w:sz w:val="22"/>
          <w:szCs w:val="28"/>
          <w:lang w:eastAsia="en-US"/>
        </w:rPr>
        <w:t xml:space="preserve"> When the code starts up, the average will be over the number of values entered, up</w:t>
      </w:r>
      <w:r w:rsidR="003A5E49">
        <w:rPr>
          <w:rFonts w:eastAsia="Times New Roman" w:cs="Times New Roman"/>
          <w:color w:val="auto"/>
          <w:sz w:val="22"/>
          <w:szCs w:val="28"/>
          <w:lang w:eastAsia="en-US"/>
        </w:rPr>
        <w:t xml:space="preserve"> </w:t>
      </w:r>
      <w:r w:rsidR="003A5E49" w:rsidRPr="003A5E49">
        <w:rPr>
          <w:rFonts w:eastAsia="Times New Roman" w:cs="Times New Roman"/>
          <w:color w:val="auto"/>
          <w:sz w:val="22"/>
          <w:szCs w:val="28"/>
          <w:lang w:eastAsia="en-US"/>
        </w:rPr>
        <w:t xml:space="preserve">until </w:t>
      </w:r>
      <w:r w:rsidR="00F75DD4" w:rsidRPr="00F75DD4">
        <w:rPr>
          <w:rFonts w:eastAsia="Times New Roman" w:cs="Times New Roman"/>
          <w:i/>
          <w:color w:val="auto"/>
          <w:sz w:val="22"/>
          <w:szCs w:val="28"/>
          <w:lang w:eastAsia="en-US"/>
        </w:rPr>
        <w:t>n</w:t>
      </w:r>
      <w:r w:rsidR="003A5E49" w:rsidRPr="003A5E49">
        <w:rPr>
          <w:rFonts w:eastAsia="Times New Roman" w:cs="Times New Roman"/>
          <w:color w:val="auto"/>
          <w:sz w:val="22"/>
          <w:szCs w:val="28"/>
          <w:lang w:eastAsia="en-US"/>
        </w:rPr>
        <w:t xml:space="preserve"> values; </w:t>
      </w:r>
      <w:r w:rsidR="00F75DD4">
        <w:rPr>
          <w:rFonts w:eastAsia="Times New Roman" w:cs="Times New Roman"/>
          <w:color w:val="auto"/>
          <w:sz w:val="22"/>
          <w:szCs w:val="28"/>
          <w:lang w:eastAsia="en-US"/>
        </w:rPr>
        <w:t>test</w:t>
      </w:r>
      <w:r w:rsidR="003A5E49" w:rsidRPr="003A5E49">
        <w:rPr>
          <w:rFonts w:eastAsia="Times New Roman" w:cs="Times New Roman"/>
          <w:color w:val="auto"/>
          <w:sz w:val="22"/>
          <w:szCs w:val="28"/>
          <w:lang w:eastAsia="en-US"/>
        </w:rPr>
        <w:t xml:space="preserve"> that your code does the math correctly, averaging over the right</w:t>
      </w:r>
      <w:r w:rsidR="000E48EF">
        <w:rPr>
          <w:rFonts w:eastAsia="Times New Roman" w:cs="Times New Roman"/>
          <w:color w:val="auto"/>
          <w:sz w:val="22"/>
          <w:szCs w:val="28"/>
          <w:lang w:eastAsia="en-US"/>
        </w:rPr>
        <w:t xml:space="preserve"> </w:t>
      </w:r>
      <w:r w:rsidR="000E48EF" w:rsidRPr="003A5E49">
        <w:rPr>
          <w:rFonts w:eastAsia="Times New Roman" w:cs="Times New Roman"/>
          <w:color w:val="auto"/>
          <w:sz w:val="22"/>
          <w:szCs w:val="28"/>
          <w:lang w:eastAsia="en-US"/>
        </w:rPr>
        <w:t>number of values</w:t>
      </w:r>
      <w:r w:rsidR="00F75DD4">
        <w:rPr>
          <w:rFonts w:eastAsia="Times New Roman" w:cs="Times New Roman"/>
          <w:color w:val="auto"/>
          <w:sz w:val="22"/>
          <w:szCs w:val="28"/>
          <w:lang w:eastAsia="en-US"/>
        </w:rPr>
        <w:t>, especially during the loading stage of the operation</w:t>
      </w:r>
      <w:r w:rsidR="000E48EF" w:rsidRPr="003A5E49">
        <w:rPr>
          <w:rFonts w:eastAsia="Times New Roman" w:cs="Times New Roman"/>
          <w:color w:val="auto"/>
          <w:sz w:val="22"/>
          <w:szCs w:val="28"/>
          <w:lang w:eastAsia="en-US"/>
        </w:rPr>
        <w:t>;</w:t>
      </w:r>
    </w:p>
    <w:p w:rsidR="003A5E49" w:rsidRDefault="003A5E49" w:rsidP="003A5E49">
      <w:pPr>
        <w:pStyle w:val="ListParagraph"/>
        <w:rPr>
          <w:rFonts w:eastAsia="Times New Roman" w:cs="Times New Roman"/>
          <w:color w:val="auto"/>
          <w:sz w:val="22"/>
          <w:szCs w:val="28"/>
          <w:lang w:eastAsia="en-US"/>
        </w:rPr>
      </w:pPr>
    </w:p>
    <w:p w:rsidR="003A5E49" w:rsidRDefault="003A5E49" w:rsidP="00F75DD4">
      <w:pPr>
        <w:pStyle w:val="ListParagraph"/>
        <w:ind w:left="0"/>
        <w:rPr>
          <w:rFonts w:eastAsia="Times New Roman" w:cs="Times New Roman"/>
          <w:color w:val="auto"/>
          <w:sz w:val="32"/>
          <w:szCs w:val="28"/>
          <w:u w:val="single"/>
          <w:lang w:eastAsia="en-US"/>
        </w:rPr>
      </w:pPr>
      <w:r w:rsidRPr="003A5E49">
        <w:rPr>
          <w:rFonts w:eastAsia="Times New Roman" w:cs="Times New Roman"/>
          <w:color w:val="auto"/>
          <w:sz w:val="32"/>
          <w:szCs w:val="28"/>
          <w:u w:val="single"/>
          <w:lang w:eastAsia="en-US"/>
        </w:rPr>
        <w:t>Sample Output:</w:t>
      </w:r>
    </w:p>
    <w:p w:rsidR="00F75DD4" w:rsidRDefault="00F75DD4" w:rsidP="00F75DD4">
      <w:pPr>
        <w:pStyle w:val="ListParagraph"/>
        <w:numPr>
          <w:ilvl w:val="0"/>
          <w:numId w:val="40"/>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2"/>
          <w:szCs w:val="28"/>
          <w:lang w:eastAsia="en-US"/>
        </w:rPr>
      </w:pPr>
      <w:r>
        <w:rPr>
          <w:rFonts w:eastAsia="Times New Roman" w:cs="Times New Roman"/>
          <w:color w:val="auto"/>
          <w:sz w:val="22"/>
          <w:szCs w:val="28"/>
          <w:lang w:eastAsia="en-US"/>
        </w:rPr>
        <w:t>See sample output, below</w:t>
      </w:r>
    </w:p>
    <w:p w:rsidR="00F75DD4" w:rsidRDefault="00F75DD4" w:rsidP="00F75DD4">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p>
    <w:p w:rsidR="001B6ECA" w:rsidRDefault="00F75DD4" w:rsidP="00F75DD4">
      <w:pPr>
        <w:pStyle w:val="ListParagraph"/>
        <w:numPr>
          <w:ilvl w:val="0"/>
          <w:numId w:val="40"/>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2"/>
          <w:szCs w:val="28"/>
          <w:lang w:eastAsia="en-US"/>
        </w:rPr>
      </w:pPr>
      <w:r w:rsidRPr="00F75DD4">
        <w:rPr>
          <w:rFonts w:eastAsia="Times New Roman" w:cs="Times New Roman"/>
          <w:color w:val="auto"/>
          <w:sz w:val="22"/>
          <w:szCs w:val="28"/>
          <w:lang w:eastAsia="en-US"/>
        </w:rPr>
        <w:t>You</w:t>
      </w:r>
      <w:r w:rsidR="001B6ECA" w:rsidRPr="00F75DD4">
        <w:rPr>
          <w:rFonts w:eastAsia="Times New Roman" w:cs="Times New Roman"/>
          <w:color w:val="auto"/>
          <w:sz w:val="22"/>
          <w:szCs w:val="28"/>
          <w:lang w:eastAsia="en-US"/>
        </w:rPr>
        <w:t xml:space="preserve"> should display the information stored in the entire buffer, i.e. all </w:t>
      </w:r>
      <w:r w:rsidRPr="00F75DD4">
        <w:rPr>
          <w:rFonts w:eastAsia="Times New Roman" w:cs="Times New Roman"/>
          <w:color w:val="auto"/>
          <w:sz w:val="22"/>
          <w:szCs w:val="28"/>
          <w:lang w:eastAsia="en-US"/>
        </w:rPr>
        <w:t>N</w:t>
      </w:r>
      <w:r w:rsidR="001B6ECA" w:rsidRPr="00F75DD4">
        <w:rPr>
          <w:rFonts w:eastAsia="Times New Roman" w:cs="Times New Roman"/>
          <w:color w:val="auto"/>
          <w:sz w:val="22"/>
          <w:szCs w:val="28"/>
          <w:lang w:eastAsia="en-US"/>
        </w:rPr>
        <w:t xml:space="preserve"> values, not just the </w:t>
      </w:r>
      <w:r w:rsidRPr="00F75DD4">
        <w:rPr>
          <w:rFonts w:eastAsia="Times New Roman" w:cs="Times New Roman"/>
          <w:i/>
          <w:color w:val="auto"/>
          <w:sz w:val="22"/>
          <w:szCs w:val="28"/>
          <w:lang w:eastAsia="en-US"/>
        </w:rPr>
        <w:t>n</w:t>
      </w:r>
      <w:r w:rsidR="001B6ECA" w:rsidRPr="00F75DD4">
        <w:rPr>
          <w:rFonts w:eastAsia="Times New Roman" w:cs="Times New Roman"/>
          <w:color w:val="auto"/>
          <w:sz w:val="22"/>
          <w:szCs w:val="28"/>
          <w:lang w:eastAsia="en-US"/>
        </w:rPr>
        <w:t xml:space="preserve"> values entered.</w:t>
      </w:r>
      <w:r w:rsidRPr="00F75DD4">
        <w:rPr>
          <w:rFonts w:eastAsia="Times New Roman" w:cs="Times New Roman"/>
          <w:color w:val="auto"/>
          <w:sz w:val="22"/>
          <w:szCs w:val="28"/>
          <w:lang w:eastAsia="en-US"/>
        </w:rPr>
        <w:t xml:space="preserve">  (For this, the display of the contents, you can use a </w:t>
      </w:r>
      <w:r w:rsidRPr="00F75DD4">
        <w:rPr>
          <w:rFonts w:eastAsia="Times New Roman" w:cs="Times New Roman"/>
          <w:i/>
          <w:color w:val="auto"/>
          <w:sz w:val="22"/>
          <w:szCs w:val="28"/>
          <w:lang w:eastAsia="en-US"/>
        </w:rPr>
        <w:t>for</w:t>
      </w:r>
      <w:r w:rsidRPr="00F75DD4">
        <w:rPr>
          <w:rFonts w:eastAsia="Times New Roman" w:cs="Times New Roman"/>
          <w:color w:val="auto"/>
          <w:sz w:val="22"/>
          <w:szCs w:val="28"/>
          <w:lang w:eastAsia="en-US"/>
        </w:rPr>
        <w:t xml:space="preserve"> loop)</w:t>
      </w:r>
    </w:p>
    <w:p w:rsidR="001B6ECA" w:rsidRDefault="001B6ECA" w:rsidP="001B6ECA">
      <w:pPr>
        <w:pStyle w:val="ListParagraph"/>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Pr>
          <w:rFonts w:eastAsia="Times New Roman" w:cs="Times New Roman"/>
          <w:color w:val="auto"/>
          <w:sz w:val="22"/>
          <w:szCs w:val="28"/>
          <w:lang w:eastAsia="en-US"/>
        </w:rPr>
      </w:pPr>
    </w:p>
    <w:p w:rsidR="00786A62" w:rsidRPr="00786A62" w:rsidRDefault="00786A62" w:rsidP="00F75DD4">
      <w:pPr>
        <w:pStyle w:val="ListParagraph"/>
        <w:widowControl w:val="0"/>
        <w:numPr>
          <w:ilvl w:val="0"/>
          <w:numId w:val="40"/>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2"/>
          <w:szCs w:val="28"/>
          <w:lang w:eastAsia="en-US"/>
        </w:rPr>
      </w:pPr>
      <w:r>
        <w:rPr>
          <w:rFonts w:eastAsia="Times New Roman" w:cs="Times New Roman"/>
          <w:color w:val="auto"/>
          <w:sz w:val="22"/>
          <w:szCs w:val="28"/>
          <w:lang w:eastAsia="en-US"/>
        </w:rPr>
        <w:t xml:space="preserve">When your code has been properly debugged, demonstrate it to the </w:t>
      </w:r>
      <w:r w:rsidR="0099511A">
        <w:rPr>
          <w:rFonts w:eastAsia="Times New Roman" w:cs="Times New Roman"/>
          <w:color w:val="auto"/>
          <w:sz w:val="22"/>
          <w:szCs w:val="28"/>
          <w:lang w:eastAsia="en-US"/>
        </w:rPr>
        <w:t>professor, and be prepared to answer questions about your program.</w:t>
      </w:r>
    </w:p>
    <w:p w:rsidR="001B6ECA" w:rsidRDefault="001B6ECA" w:rsidP="00387C3B">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4"/>
          <w:szCs w:val="28"/>
          <w:u w:val="single"/>
          <w:lang w:eastAsia="en-US"/>
        </w:rPr>
      </w:pPr>
    </w:p>
    <w:p w:rsidR="00387C3B" w:rsidRPr="007726F7" w:rsidRDefault="00D956EC" w:rsidP="00387C3B">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i/>
          <w:color w:val="auto"/>
          <w:sz w:val="24"/>
          <w:szCs w:val="28"/>
          <w:u w:val="single"/>
          <w:lang w:eastAsia="en-US"/>
        </w:rPr>
      </w:pPr>
      <w:r w:rsidRPr="007726F7">
        <w:rPr>
          <w:rFonts w:eastAsia="Times New Roman" w:cs="Times New Roman"/>
          <w:i/>
          <w:color w:val="auto"/>
          <w:sz w:val="24"/>
          <w:szCs w:val="28"/>
          <w:u w:val="single"/>
          <w:lang w:eastAsia="en-US"/>
        </w:rPr>
        <w:t>HINTS:</w:t>
      </w:r>
    </w:p>
    <w:p w:rsidR="007726F7" w:rsidRPr="00D956EC" w:rsidRDefault="007726F7" w:rsidP="00387C3B">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4"/>
          <w:szCs w:val="28"/>
          <w:u w:val="single"/>
          <w:lang w:eastAsia="en-US"/>
        </w:rPr>
      </w:pPr>
    </w:p>
    <w:p w:rsidR="00D956EC" w:rsidRDefault="00D956EC" w:rsidP="00D956EC">
      <w:pPr>
        <w:pStyle w:val="ListParagraph"/>
        <w:numPr>
          <w:ilvl w:val="0"/>
          <w:numId w:val="38"/>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4"/>
          <w:szCs w:val="28"/>
          <w:lang w:eastAsia="en-US"/>
        </w:rPr>
      </w:pPr>
      <w:r w:rsidRPr="00D956EC">
        <w:rPr>
          <w:rFonts w:eastAsia="Times New Roman" w:cs="Times New Roman"/>
          <w:color w:val="auto"/>
          <w:sz w:val="24"/>
          <w:szCs w:val="28"/>
          <w:lang w:eastAsia="en-US"/>
        </w:rPr>
        <w:t xml:space="preserve">NEW advances each time a number is entered, so NEW </w:t>
      </w:r>
      <w:r w:rsidRPr="00D956EC">
        <w:rPr>
          <w:rFonts w:eastAsia="Times New Roman" w:cs="Times New Roman"/>
          <w:i/>
          <w:color w:val="auto"/>
          <w:sz w:val="24"/>
          <w:szCs w:val="28"/>
          <w:lang w:eastAsia="en-US"/>
        </w:rPr>
        <w:t>always</w:t>
      </w:r>
      <w:r w:rsidRPr="00D956EC">
        <w:rPr>
          <w:rFonts w:eastAsia="Times New Roman" w:cs="Times New Roman"/>
          <w:color w:val="auto"/>
          <w:sz w:val="24"/>
          <w:szCs w:val="28"/>
          <w:lang w:eastAsia="en-US"/>
        </w:rPr>
        <w:t xml:space="preserve"> steps forward; OLD only moves after VALUES =</w:t>
      </w:r>
      <w:r w:rsidR="003A5E49">
        <w:rPr>
          <w:rFonts w:eastAsia="Times New Roman" w:cs="Times New Roman"/>
          <w:color w:val="auto"/>
          <w:sz w:val="24"/>
          <w:szCs w:val="28"/>
          <w:lang w:eastAsia="en-US"/>
        </w:rPr>
        <w:t>=</w:t>
      </w:r>
      <w:r w:rsidRPr="00D956EC">
        <w:rPr>
          <w:rFonts w:eastAsia="Times New Roman" w:cs="Times New Roman"/>
          <w:color w:val="auto"/>
          <w:sz w:val="24"/>
          <w:szCs w:val="28"/>
          <w:lang w:eastAsia="en-US"/>
        </w:rPr>
        <w:t xml:space="preserve"> </w:t>
      </w:r>
      <w:r w:rsidR="007726F7" w:rsidRPr="007726F7">
        <w:rPr>
          <w:rFonts w:eastAsia="Times New Roman" w:cs="Times New Roman"/>
          <w:i/>
          <w:color w:val="auto"/>
          <w:sz w:val="24"/>
          <w:szCs w:val="28"/>
          <w:lang w:eastAsia="en-US"/>
        </w:rPr>
        <w:t>n</w:t>
      </w:r>
      <w:r w:rsidRPr="00D956EC">
        <w:rPr>
          <w:rFonts w:eastAsia="Times New Roman" w:cs="Times New Roman"/>
          <w:color w:val="auto"/>
          <w:sz w:val="24"/>
          <w:szCs w:val="28"/>
          <w:lang w:eastAsia="en-US"/>
        </w:rPr>
        <w:t xml:space="preserve">.  But each must wrap back to 0 when its value is equal to </w:t>
      </w:r>
      <w:r w:rsidR="003A5E49">
        <w:rPr>
          <w:rFonts w:eastAsia="Times New Roman" w:cs="Times New Roman"/>
          <w:color w:val="auto"/>
          <w:sz w:val="24"/>
          <w:szCs w:val="28"/>
          <w:lang w:eastAsia="en-US"/>
        </w:rPr>
        <w:t xml:space="preserve">the array size, </w:t>
      </w:r>
      <w:r w:rsidR="007726F7">
        <w:rPr>
          <w:rFonts w:eastAsia="Times New Roman" w:cs="Times New Roman"/>
          <w:color w:val="auto"/>
          <w:sz w:val="24"/>
          <w:szCs w:val="28"/>
          <w:lang w:eastAsia="en-US"/>
        </w:rPr>
        <w:t>N</w:t>
      </w:r>
      <w:r w:rsidRPr="00D956EC">
        <w:rPr>
          <w:rFonts w:eastAsia="Times New Roman" w:cs="Times New Roman"/>
          <w:color w:val="auto"/>
          <w:sz w:val="24"/>
          <w:szCs w:val="28"/>
          <w:lang w:eastAsia="en-US"/>
        </w:rPr>
        <w:t>.</w:t>
      </w:r>
    </w:p>
    <w:p w:rsidR="002E7CEF" w:rsidRDefault="002E7CEF" w:rsidP="002E7CEF">
      <w:pPr>
        <w:pStyle w:val="ListParagraph"/>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4"/>
          <w:szCs w:val="28"/>
          <w:lang w:eastAsia="en-US"/>
        </w:rPr>
      </w:pPr>
    </w:p>
    <w:p w:rsidR="007726F7" w:rsidRPr="007726F7" w:rsidRDefault="00713478" w:rsidP="002E7CEF">
      <w:pPr>
        <w:pStyle w:val="ListParagraph"/>
        <w:numPr>
          <w:ilvl w:val="0"/>
          <w:numId w:val="38"/>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2"/>
          <w:szCs w:val="28"/>
          <w:lang w:eastAsia="en-US"/>
        </w:rPr>
      </w:pPr>
      <w:r>
        <w:rPr>
          <w:rFonts w:eastAsia="Times New Roman" w:cs="Times New Roman"/>
          <w:color w:val="auto"/>
          <w:sz w:val="24"/>
          <w:szCs w:val="28"/>
          <w:lang w:eastAsia="en-US"/>
        </w:rPr>
        <w:t>If you code this correct</w:t>
      </w:r>
      <w:r w:rsidR="00D956EC" w:rsidRPr="002E7CEF">
        <w:rPr>
          <w:rFonts w:eastAsia="Times New Roman" w:cs="Times New Roman"/>
          <w:color w:val="auto"/>
          <w:sz w:val="24"/>
          <w:szCs w:val="28"/>
          <w:lang w:eastAsia="en-US"/>
        </w:rPr>
        <w:t>, you should not need to code the ‘startup’ portion as a separate piece of code.</w:t>
      </w:r>
    </w:p>
    <w:p w:rsidR="0024567E" w:rsidRDefault="0024567E"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2"/>
          <w:szCs w:val="28"/>
          <w:lang w:eastAsia="en-US"/>
        </w:rPr>
      </w:pPr>
      <w:r w:rsidRPr="007726F7">
        <w:rPr>
          <w:rFonts w:eastAsia="Times New Roman" w:cs="Times New Roman"/>
          <w:color w:val="auto"/>
          <w:sz w:val="22"/>
          <w:szCs w:val="28"/>
          <w:lang w:eastAsia="en-US"/>
        </w:rPr>
        <w:tab/>
      </w:r>
    </w:p>
    <w:p w:rsidR="00304D34" w:rsidRPr="007726F7" w:rsidRDefault="00304D34" w:rsidP="007726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rPr>
          <w:rFonts w:eastAsia="Times New Roman" w:cs="Times New Roman"/>
          <w:color w:val="auto"/>
          <w:sz w:val="22"/>
          <w:szCs w:val="28"/>
          <w:lang w:eastAsia="en-US"/>
        </w:rPr>
      </w:pPr>
    </w:p>
    <w:p w:rsidR="00F34C22" w:rsidRPr="007726F7" w:rsidRDefault="007726F7" w:rsidP="00583A61">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144"/>
        <w:rPr>
          <w:rFonts w:eastAsia="Times New Roman" w:cs="Times New Roman"/>
          <w:b/>
          <w:color w:val="auto"/>
          <w:sz w:val="24"/>
          <w:szCs w:val="28"/>
          <w:lang w:eastAsia="en-US"/>
        </w:rPr>
      </w:pPr>
      <w:r w:rsidRPr="007726F7">
        <w:rPr>
          <w:rFonts w:eastAsia="Times New Roman" w:cs="Times New Roman"/>
          <w:b/>
          <w:color w:val="auto"/>
          <w:sz w:val="24"/>
          <w:szCs w:val="28"/>
          <w:lang w:eastAsia="en-US"/>
        </w:rPr>
        <w:t>Marking</w:t>
      </w:r>
    </w:p>
    <w:tbl>
      <w:tblPr>
        <w:tblStyle w:val="TableGrid2"/>
        <w:tblpPr w:leftFromText="180" w:rightFromText="180" w:vertAnchor="text" w:horzAnchor="margin" w:tblpXSpec="right" w:tblpY="53"/>
        <w:tblW w:w="4474" w:type="dxa"/>
        <w:tblLook w:val="04A0" w:firstRow="1" w:lastRow="0" w:firstColumn="1" w:lastColumn="0" w:noHBand="0" w:noVBand="1"/>
      </w:tblPr>
      <w:tblGrid>
        <w:gridCol w:w="3687"/>
        <w:gridCol w:w="787"/>
      </w:tblGrid>
      <w:tr w:rsidR="007726F7" w:rsidRPr="000839E2" w:rsidTr="006344CE">
        <w:tc>
          <w:tcPr>
            <w:tcW w:w="3687" w:type="dxa"/>
            <w:shd w:val="clear" w:color="auto" w:fill="F2F2F2" w:themeFill="background1" w:themeFillShade="F2"/>
          </w:tcPr>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jc w:val="center"/>
              <w:rPr>
                <w:rFonts w:eastAsia="Times New Roman" w:cs="Times New Roman"/>
                <w:b/>
                <w:i/>
                <w:color w:val="auto"/>
                <w:sz w:val="22"/>
                <w:szCs w:val="28"/>
                <w:lang w:eastAsia="en-US"/>
              </w:rPr>
            </w:pPr>
            <w:r w:rsidRPr="000839E2">
              <w:rPr>
                <w:rFonts w:eastAsia="Times New Roman" w:cs="Times New Roman"/>
                <w:b/>
                <w:i/>
                <w:color w:val="auto"/>
                <w:sz w:val="22"/>
                <w:szCs w:val="28"/>
                <w:lang w:eastAsia="en-US"/>
              </w:rPr>
              <w:t>Requirements</w:t>
            </w:r>
          </w:p>
        </w:tc>
        <w:tc>
          <w:tcPr>
            <w:tcW w:w="787" w:type="dxa"/>
            <w:shd w:val="clear" w:color="auto" w:fill="F2F2F2" w:themeFill="background1" w:themeFillShade="F2"/>
          </w:tcPr>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jc w:val="center"/>
              <w:rPr>
                <w:rFonts w:eastAsia="Times New Roman" w:cs="Times New Roman"/>
                <w:b/>
                <w:i/>
                <w:color w:val="auto"/>
                <w:sz w:val="22"/>
                <w:szCs w:val="28"/>
                <w:lang w:eastAsia="en-US"/>
              </w:rPr>
            </w:pPr>
            <w:r w:rsidRPr="000839E2">
              <w:rPr>
                <w:rFonts w:eastAsia="Times New Roman" w:cs="Times New Roman"/>
                <w:b/>
                <w:i/>
                <w:color w:val="auto"/>
                <w:sz w:val="22"/>
                <w:szCs w:val="28"/>
                <w:lang w:eastAsia="en-US"/>
              </w:rPr>
              <w:t>Mark</w:t>
            </w:r>
          </w:p>
        </w:tc>
      </w:tr>
      <w:tr w:rsidR="007726F7" w:rsidRPr="000839E2" w:rsidTr="006344CE">
        <w:tc>
          <w:tcPr>
            <w:tcW w:w="3687" w:type="dxa"/>
          </w:tcPr>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rPr>
                <w:rFonts w:eastAsia="Times New Roman" w:cs="Courier New"/>
                <w:color w:val="auto"/>
                <w:sz w:val="22"/>
                <w:szCs w:val="28"/>
                <w:lang w:eastAsia="en-US"/>
              </w:rPr>
            </w:pPr>
            <w:r>
              <w:rPr>
                <w:rFonts w:eastAsia="Times New Roman" w:cs="Courier New"/>
                <w:color w:val="auto"/>
                <w:sz w:val="22"/>
                <w:szCs w:val="28"/>
                <w:lang w:eastAsia="en-US"/>
              </w:rPr>
              <w:t>Pseudocode/Flowchart includes all features of the program described</w:t>
            </w:r>
            <w:r w:rsidR="006C5BA4">
              <w:rPr>
                <w:rFonts w:eastAsia="Times New Roman" w:cs="Courier New"/>
                <w:color w:val="auto"/>
                <w:sz w:val="22"/>
                <w:szCs w:val="28"/>
                <w:lang w:eastAsia="en-US"/>
              </w:rPr>
              <w:t xml:space="preserve"> above</w:t>
            </w:r>
          </w:p>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rPr>
                <w:rFonts w:eastAsia="Times New Roman" w:cs="Courier New"/>
                <w:color w:val="auto"/>
                <w:sz w:val="12"/>
                <w:szCs w:val="28"/>
                <w:lang w:eastAsia="en-US"/>
              </w:rPr>
            </w:pPr>
          </w:p>
        </w:tc>
        <w:tc>
          <w:tcPr>
            <w:tcW w:w="787" w:type="dxa"/>
          </w:tcPr>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jc w:val="center"/>
              <w:rPr>
                <w:rFonts w:eastAsia="Times New Roman" w:cs="Times New Roman"/>
                <w:color w:val="auto"/>
                <w:sz w:val="22"/>
                <w:szCs w:val="28"/>
                <w:lang w:eastAsia="en-US"/>
              </w:rPr>
            </w:pPr>
            <w:r>
              <w:rPr>
                <w:rFonts w:eastAsia="Times New Roman" w:cs="Times New Roman"/>
                <w:color w:val="auto"/>
                <w:sz w:val="22"/>
                <w:szCs w:val="28"/>
                <w:lang w:eastAsia="en-US"/>
              </w:rPr>
              <w:t>12</w:t>
            </w:r>
          </w:p>
        </w:tc>
      </w:tr>
      <w:tr w:rsidR="007726F7" w:rsidRPr="000839E2" w:rsidTr="006344CE">
        <w:tc>
          <w:tcPr>
            <w:tcW w:w="3687" w:type="dxa"/>
          </w:tcPr>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rPr>
                <w:rFonts w:eastAsia="Times New Roman" w:cs="Courier New"/>
                <w:color w:val="auto"/>
                <w:sz w:val="22"/>
                <w:szCs w:val="28"/>
                <w:lang w:eastAsia="en-US"/>
              </w:rPr>
            </w:pPr>
            <w:r>
              <w:rPr>
                <w:rFonts w:eastAsia="Times New Roman" w:cs="Courier New"/>
                <w:color w:val="auto"/>
                <w:sz w:val="22"/>
                <w:szCs w:val="28"/>
                <w:lang w:eastAsia="en-US"/>
              </w:rPr>
              <w:t xml:space="preserve">Pseudocode has been translated into </w:t>
            </w:r>
            <w:r w:rsidR="006C5BA4">
              <w:rPr>
                <w:rFonts w:eastAsia="Times New Roman" w:cs="Courier New"/>
                <w:color w:val="auto"/>
                <w:sz w:val="22"/>
                <w:szCs w:val="28"/>
                <w:lang w:eastAsia="en-US"/>
              </w:rPr>
              <w:t>optimized</w:t>
            </w:r>
            <w:r>
              <w:rPr>
                <w:rFonts w:eastAsia="Times New Roman" w:cs="Courier New"/>
                <w:color w:val="auto"/>
                <w:sz w:val="22"/>
                <w:szCs w:val="28"/>
                <w:lang w:eastAsia="en-US"/>
              </w:rPr>
              <w:t xml:space="preserve"> C Code</w:t>
            </w:r>
          </w:p>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rPr>
                <w:rFonts w:eastAsia="Times New Roman" w:cs="Courier New"/>
                <w:color w:val="auto"/>
                <w:sz w:val="12"/>
                <w:szCs w:val="28"/>
                <w:lang w:eastAsia="en-US"/>
              </w:rPr>
            </w:pPr>
          </w:p>
        </w:tc>
        <w:tc>
          <w:tcPr>
            <w:tcW w:w="787" w:type="dxa"/>
          </w:tcPr>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jc w:val="center"/>
              <w:rPr>
                <w:rFonts w:eastAsia="Times New Roman" w:cs="Times New Roman"/>
                <w:color w:val="auto"/>
                <w:sz w:val="22"/>
                <w:szCs w:val="28"/>
                <w:lang w:eastAsia="en-US"/>
              </w:rPr>
            </w:pPr>
            <w:r>
              <w:rPr>
                <w:rFonts w:eastAsia="Times New Roman" w:cs="Times New Roman"/>
                <w:color w:val="auto"/>
                <w:sz w:val="22"/>
                <w:szCs w:val="28"/>
                <w:lang w:eastAsia="en-US"/>
              </w:rPr>
              <w:t>10</w:t>
            </w:r>
          </w:p>
        </w:tc>
      </w:tr>
      <w:tr w:rsidR="007726F7" w:rsidRPr="000839E2" w:rsidTr="006344CE">
        <w:tc>
          <w:tcPr>
            <w:tcW w:w="3687" w:type="dxa"/>
          </w:tcPr>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rPr>
                <w:rFonts w:eastAsia="Times New Roman" w:cs="Courier New"/>
                <w:color w:val="auto"/>
                <w:sz w:val="22"/>
                <w:szCs w:val="28"/>
                <w:lang w:eastAsia="en-US"/>
              </w:rPr>
            </w:pPr>
            <w:r>
              <w:rPr>
                <w:rFonts w:eastAsia="Times New Roman" w:cs="Courier New"/>
                <w:color w:val="auto"/>
                <w:sz w:val="22"/>
                <w:szCs w:val="28"/>
                <w:lang w:eastAsia="en-US"/>
              </w:rPr>
              <w:t>Student has demonstrated their code in the VSC debugger</w:t>
            </w:r>
          </w:p>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rPr>
                <w:rFonts w:eastAsia="Times New Roman" w:cs="Courier New"/>
                <w:color w:val="auto"/>
                <w:sz w:val="12"/>
                <w:szCs w:val="28"/>
                <w:lang w:eastAsia="en-US"/>
              </w:rPr>
            </w:pPr>
          </w:p>
        </w:tc>
        <w:tc>
          <w:tcPr>
            <w:tcW w:w="787" w:type="dxa"/>
          </w:tcPr>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jc w:val="center"/>
              <w:rPr>
                <w:rFonts w:eastAsia="Times New Roman" w:cs="Times New Roman"/>
                <w:color w:val="auto"/>
                <w:sz w:val="22"/>
                <w:szCs w:val="28"/>
                <w:lang w:eastAsia="en-US"/>
              </w:rPr>
            </w:pPr>
            <w:r>
              <w:rPr>
                <w:rFonts w:eastAsia="Times New Roman" w:cs="Times New Roman"/>
                <w:color w:val="auto"/>
                <w:sz w:val="22"/>
                <w:szCs w:val="28"/>
                <w:lang w:eastAsia="en-US"/>
              </w:rPr>
              <w:t>3</w:t>
            </w:r>
          </w:p>
        </w:tc>
      </w:tr>
      <w:tr w:rsidR="007726F7" w:rsidRPr="000839E2" w:rsidTr="006344CE">
        <w:tc>
          <w:tcPr>
            <w:tcW w:w="3687" w:type="dxa"/>
          </w:tcPr>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rPr>
                <w:rFonts w:eastAsia="Times New Roman" w:cs="Courier New"/>
                <w:b/>
                <w:color w:val="auto"/>
                <w:sz w:val="22"/>
                <w:szCs w:val="28"/>
                <w:lang w:eastAsia="en-US"/>
              </w:rPr>
            </w:pPr>
            <w:r w:rsidRPr="000839E2">
              <w:rPr>
                <w:rFonts w:eastAsia="Times New Roman" w:cs="Courier New"/>
                <w:b/>
                <w:color w:val="auto"/>
                <w:sz w:val="22"/>
                <w:szCs w:val="28"/>
                <w:lang w:eastAsia="en-US"/>
              </w:rPr>
              <w:t>Total:</w:t>
            </w:r>
          </w:p>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rPr>
                <w:rFonts w:eastAsia="Times New Roman" w:cs="Courier New"/>
                <w:b/>
                <w:color w:val="auto"/>
                <w:sz w:val="12"/>
                <w:szCs w:val="28"/>
                <w:lang w:eastAsia="en-US"/>
              </w:rPr>
            </w:pPr>
          </w:p>
        </w:tc>
        <w:tc>
          <w:tcPr>
            <w:tcW w:w="787" w:type="dxa"/>
          </w:tcPr>
          <w:p w:rsidR="007726F7" w:rsidRPr="000839E2" w:rsidRDefault="007726F7" w:rsidP="006344CE">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jc w:val="center"/>
              <w:rPr>
                <w:rFonts w:eastAsia="Times New Roman" w:cs="Times New Roman"/>
                <w:color w:val="auto"/>
                <w:sz w:val="22"/>
                <w:szCs w:val="28"/>
                <w:lang w:eastAsia="en-US"/>
              </w:rPr>
            </w:pPr>
            <w:r>
              <w:rPr>
                <w:rFonts w:eastAsia="Times New Roman" w:cs="Times New Roman"/>
                <w:color w:val="auto"/>
                <w:sz w:val="22"/>
                <w:szCs w:val="28"/>
                <w:lang w:eastAsia="en-US"/>
              </w:rPr>
              <w:t>25</w:t>
            </w:r>
          </w:p>
        </w:tc>
      </w:tr>
    </w:tbl>
    <w:p w:rsidR="00F34C22" w:rsidRPr="0024567E" w:rsidRDefault="00F34C22" w:rsidP="00F34C22">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144"/>
        <w:rPr>
          <w:rFonts w:eastAsia="Times New Roman" w:cs="Times New Roman"/>
          <w:color w:val="auto"/>
          <w:sz w:val="22"/>
          <w:szCs w:val="28"/>
          <w:lang w:eastAsia="en-US"/>
        </w:rPr>
      </w:pPr>
    </w:p>
    <w:sectPr w:rsidR="00F34C22" w:rsidRPr="0024567E">
      <w:headerReference w:type="even" r:id="rId20"/>
      <w:headerReference w:type="default" r:id="rId21"/>
      <w:footerReference w:type="even" r:id="rId22"/>
      <w:footerReference w:type="default" r:id="rId23"/>
      <w:pgSz w:w="12240" w:h="15840" w:code="1"/>
      <w:pgMar w:top="1440" w:right="1440" w:bottom="1440" w:left="1440" w:header="720" w:footer="720" w:gutter="0"/>
      <w:pgNumType w:start="0"/>
      <w:cols w:num="2" w:space="57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6A5" w:rsidRDefault="003466A5">
      <w:pPr>
        <w:spacing w:after="0" w:line="240" w:lineRule="auto"/>
      </w:pPr>
      <w:r>
        <w:separator/>
      </w:r>
    </w:p>
  </w:endnote>
  <w:endnote w:type="continuationSeparator" w:id="0">
    <w:p w:rsidR="003466A5" w:rsidRDefault="0034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panose1 w:val="00000000000000000000"/>
    <w:charset w:val="80"/>
    <w:family w:val="roman"/>
    <w:notTrueType/>
    <w:pitch w:val="default"/>
  </w:font>
  <w:font w:name="Script MT Bold">
    <w:panose1 w:val="030406020406070809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BF4" w:rsidRDefault="00417BF4">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4861AE">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BF4" w:rsidRDefault="00417BF4">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4861AE">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6A5" w:rsidRDefault="003466A5">
      <w:pPr>
        <w:spacing w:after="0" w:line="240" w:lineRule="auto"/>
      </w:pPr>
      <w:r>
        <w:separator/>
      </w:r>
    </w:p>
  </w:footnote>
  <w:footnote w:type="continuationSeparator" w:id="0">
    <w:p w:rsidR="003466A5" w:rsidRDefault="00346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BF4" w:rsidRDefault="00417BF4">
    <w:pPr>
      <w:pStyle w:val="HeaderLeft"/>
      <w:jc w:val="right"/>
    </w:pPr>
    <w:r>
      <w:rPr>
        <w:color w:val="CEDBE6" w:themeColor="accent2" w:themeTint="80"/>
      </w:rPr>
      <w:sym w:font="Wingdings 3" w:char="F07D"/>
    </w:r>
    <w:r>
      <w:t xml:space="preserve"> </w:t>
    </w:r>
    <w:sdt>
      <w:sdtPr>
        <w:alias w:val="Title"/>
        <w:id w:val="168006723"/>
        <w:dataBinding w:prefixMappings="xmlns:ns0='http://schemas.openxmlformats.org/package/2006/metadata/core-properties' xmlns:ns1='http://purl.org/dc/elements/1.1/'" w:xpath="/ns0:coreProperties[1]/ns1:title[1]" w:storeItemID="{6C3C8BC8-F283-45AE-878A-BAB7291924A1}"/>
        <w:text/>
      </w:sdtPr>
      <w:sdtEndPr/>
      <w:sdtContent>
        <w:r w:rsidR="004F3425">
          <w:t>Lab 2</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BF4" w:rsidRDefault="00417BF4">
    <w:pPr>
      <w:pStyle w:val="HeaderRight"/>
      <w:jc w:val="left"/>
    </w:pPr>
    <w:r>
      <w:rPr>
        <w:color w:val="CEDBE6" w:themeColor="accent2" w:themeTint="80"/>
      </w:rPr>
      <w:sym w:font="Wingdings 3" w:char="F07D"/>
    </w:r>
    <w:r>
      <w:t xml:space="preserve"> </w:t>
    </w:r>
    <w:sdt>
      <w:sdtPr>
        <w:alias w:val="Title"/>
        <w:id w:val="-1280636935"/>
        <w:dataBinding w:prefixMappings="xmlns:ns0='http://schemas.openxmlformats.org/package/2006/metadata/core-properties' xmlns:ns1='http://purl.org/dc/elements/1.1/'" w:xpath="/ns0:coreProperties[1]/ns1:title[1]" w:storeItemID="{6C3C8BC8-F283-45AE-878A-BAB7291924A1}"/>
        <w:text/>
      </w:sdtPr>
      <w:sdtEndPr/>
      <w:sdtContent>
        <w:r w:rsidR="004F3425">
          <w:t>Lab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15:restartNumberingAfterBreak="0">
    <w:nsid w:val="02BE5DC0"/>
    <w:multiLevelType w:val="hybridMultilevel"/>
    <w:tmpl w:val="6E807D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911F4A"/>
    <w:multiLevelType w:val="hybridMultilevel"/>
    <w:tmpl w:val="1696CC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67816"/>
    <w:multiLevelType w:val="hybridMultilevel"/>
    <w:tmpl w:val="7EE81B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F61BA"/>
    <w:multiLevelType w:val="hybridMultilevel"/>
    <w:tmpl w:val="D638E16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97308C"/>
    <w:multiLevelType w:val="hybridMultilevel"/>
    <w:tmpl w:val="5BFC4B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80D9B"/>
    <w:multiLevelType w:val="hybridMultilevel"/>
    <w:tmpl w:val="F1F274BE"/>
    <w:lvl w:ilvl="0" w:tplc="BFB87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01116"/>
    <w:multiLevelType w:val="hybridMultilevel"/>
    <w:tmpl w:val="8E2CCCB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9A6818"/>
    <w:multiLevelType w:val="hybridMultilevel"/>
    <w:tmpl w:val="25FA63CE"/>
    <w:lvl w:ilvl="0" w:tplc="A8A8DE5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800C9D"/>
    <w:multiLevelType w:val="hybridMultilevel"/>
    <w:tmpl w:val="2638A6A8"/>
    <w:lvl w:ilvl="0" w:tplc="BC28E6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B474C5"/>
    <w:multiLevelType w:val="hybridMultilevel"/>
    <w:tmpl w:val="8E2CCC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A23B8"/>
    <w:multiLevelType w:val="hybridMultilevel"/>
    <w:tmpl w:val="8AF2FA16"/>
    <w:lvl w:ilvl="0" w:tplc="09B83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56AEE"/>
    <w:multiLevelType w:val="hybridMultilevel"/>
    <w:tmpl w:val="DA20B67A"/>
    <w:lvl w:ilvl="0" w:tplc="235A968E">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C557C50"/>
    <w:multiLevelType w:val="hybridMultilevel"/>
    <w:tmpl w:val="B0EAB3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AD603E"/>
    <w:multiLevelType w:val="hybridMultilevel"/>
    <w:tmpl w:val="E698DC1A"/>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6A87A34"/>
    <w:multiLevelType w:val="hybridMultilevel"/>
    <w:tmpl w:val="9F1EB1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487D9B"/>
    <w:multiLevelType w:val="hybridMultilevel"/>
    <w:tmpl w:val="DA382102"/>
    <w:lvl w:ilvl="0" w:tplc="B02C3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E4F58"/>
    <w:multiLevelType w:val="hybridMultilevel"/>
    <w:tmpl w:val="22DA76A4"/>
    <w:lvl w:ilvl="0" w:tplc="E6D4EB72">
      <w:start w:val="1"/>
      <w:numFmt w:val="decimal"/>
      <w:lvlText w:val="%1."/>
      <w:lvlJc w:val="left"/>
      <w:pPr>
        <w:tabs>
          <w:tab w:val="num" w:pos="720"/>
        </w:tabs>
        <w:ind w:left="720" w:hanging="360"/>
      </w:pPr>
      <w:rPr>
        <w:rFonts w:ascii="Courier New" w:eastAsia="Times New Roman" w:hAnsi="Courier New" w:cs="Courier New"/>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1F2E46"/>
    <w:multiLevelType w:val="hybridMultilevel"/>
    <w:tmpl w:val="362C81A8"/>
    <w:lvl w:ilvl="0" w:tplc="A22AA5D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41226B"/>
    <w:multiLevelType w:val="hybridMultilevel"/>
    <w:tmpl w:val="9A82D50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2F1A40"/>
    <w:multiLevelType w:val="hybridMultilevel"/>
    <w:tmpl w:val="95BA6E0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21"/>
  </w:num>
  <w:num w:numId="22">
    <w:abstractNumId w:val="13"/>
  </w:num>
  <w:num w:numId="23">
    <w:abstractNumId w:val="10"/>
  </w:num>
  <w:num w:numId="24">
    <w:abstractNumId w:val="23"/>
  </w:num>
  <w:num w:numId="25">
    <w:abstractNumId w:val="8"/>
  </w:num>
  <w:num w:numId="26">
    <w:abstractNumId w:val="24"/>
  </w:num>
  <w:num w:numId="27">
    <w:abstractNumId w:val="14"/>
  </w:num>
  <w:num w:numId="28">
    <w:abstractNumId w:val="7"/>
  </w:num>
  <w:num w:numId="29">
    <w:abstractNumId w:val="19"/>
  </w:num>
  <w:num w:numId="30">
    <w:abstractNumId w:val="20"/>
  </w:num>
  <w:num w:numId="31">
    <w:abstractNumId w:val="12"/>
  </w:num>
  <w:num w:numId="32">
    <w:abstractNumId w:val="5"/>
  </w:num>
  <w:num w:numId="33">
    <w:abstractNumId w:val="9"/>
  </w:num>
  <w:num w:numId="34">
    <w:abstractNumId w:val="18"/>
  </w:num>
  <w:num w:numId="35">
    <w:abstractNumId w:val="6"/>
  </w:num>
  <w:num w:numId="36">
    <w:abstractNumId w:val="16"/>
  </w:num>
  <w:num w:numId="37">
    <w:abstractNumId w:val="22"/>
  </w:num>
  <w:num w:numId="38">
    <w:abstractNumId w:val="15"/>
  </w:num>
  <w:num w:numId="39">
    <w:abstractNumId w:val="1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38012B"/>
    <w:rsid w:val="00024AF8"/>
    <w:rsid w:val="000A6088"/>
    <w:rsid w:val="000B02E7"/>
    <w:rsid w:val="000B2CE1"/>
    <w:rsid w:val="000E1C9F"/>
    <w:rsid w:val="000E48EF"/>
    <w:rsid w:val="001B6ECA"/>
    <w:rsid w:val="001D2E9F"/>
    <w:rsid w:val="00212945"/>
    <w:rsid w:val="0021354D"/>
    <w:rsid w:val="0024567E"/>
    <w:rsid w:val="002E7CEF"/>
    <w:rsid w:val="00304D34"/>
    <w:rsid w:val="00332183"/>
    <w:rsid w:val="003466A5"/>
    <w:rsid w:val="00367575"/>
    <w:rsid w:val="00377AC9"/>
    <w:rsid w:val="0038012B"/>
    <w:rsid w:val="00386362"/>
    <w:rsid w:val="00387C3B"/>
    <w:rsid w:val="003A5E49"/>
    <w:rsid w:val="003C6931"/>
    <w:rsid w:val="004127C9"/>
    <w:rsid w:val="00417BF4"/>
    <w:rsid w:val="0045436B"/>
    <w:rsid w:val="00464AE9"/>
    <w:rsid w:val="004850B3"/>
    <w:rsid w:val="004861AE"/>
    <w:rsid w:val="004C7E8F"/>
    <w:rsid w:val="004F3425"/>
    <w:rsid w:val="004F6566"/>
    <w:rsid w:val="00514119"/>
    <w:rsid w:val="00522868"/>
    <w:rsid w:val="00583A61"/>
    <w:rsid w:val="005B2B5F"/>
    <w:rsid w:val="005B3A7D"/>
    <w:rsid w:val="005C0A69"/>
    <w:rsid w:val="0062017B"/>
    <w:rsid w:val="006734B7"/>
    <w:rsid w:val="00674003"/>
    <w:rsid w:val="006C5BA4"/>
    <w:rsid w:val="006D6F4E"/>
    <w:rsid w:val="007074CD"/>
    <w:rsid w:val="00713478"/>
    <w:rsid w:val="00721B79"/>
    <w:rsid w:val="00751C77"/>
    <w:rsid w:val="007652E3"/>
    <w:rsid w:val="007726F7"/>
    <w:rsid w:val="007848E1"/>
    <w:rsid w:val="00786A62"/>
    <w:rsid w:val="007F2EFC"/>
    <w:rsid w:val="0080376F"/>
    <w:rsid w:val="00816CCF"/>
    <w:rsid w:val="008463F8"/>
    <w:rsid w:val="00852D92"/>
    <w:rsid w:val="0086247B"/>
    <w:rsid w:val="008A40D7"/>
    <w:rsid w:val="008B6EEB"/>
    <w:rsid w:val="00910C11"/>
    <w:rsid w:val="009545C6"/>
    <w:rsid w:val="00974EED"/>
    <w:rsid w:val="00991A23"/>
    <w:rsid w:val="0099511A"/>
    <w:rsid w:val="00996850"/>
    <w:rsid w:val="009A644B"/>
    <w:rsid w:val="009A7186"/>
    <w:rsid w:val="009B595C"/>
    <w:rsid w:val="009E30AF"/>
    <w:rsid w:val="00A06C37"/>
    <w:rsid w:val="00A2215B"/>
    <w:rsid w:val="00A34900"/>
    <w:rsid w:val="00A77A3E"/>
    <w:rsid w:val="00A93C79"/>
    <w:rsid w:val="00AA2F38"/>
    <w:rsid w:val="00AD43E3"/>
    <w:rsid w:val="00AF3138"/>
    <w:rsid w:val="00B24E44"/>
    <w:rsid w:val="00BB693A"/>
    <w:rsid w:val="00BD1007"/>
    <w:rsid w:val="00BD2DB2"/>
    <w:rsid w:val="00BF2067"/>
    <w:rsid w:val="00BF384B"/>
    <w:rsid w:val="00C131C4"/>
    <w:rsid w:val="00C40E74"/>
    <w:rsid w:val="00C5205F"/>
    <w:rsid w:val="00C658FE"/>
    <w:rsid w:val="00C974D8"/>
    <w:rsid w:val="00CB684C"/>
    <w:rsid w:val="00CD2CE7"/>
    <w:rsid w:val="00D52D6E"/>
    <w:rsid w:val="00D614BD"/>
    <w:rsid w:val="00D62AAF"/>
    <w:rsid w:val="00D91F2B"/>
    <w:rsid w:val="00D956EC"/>
    <w:rsid w:val="00E2428A"/>
    <w:rsid w:val="00E95C1C"/>
    <w:rsid w:val="00F31F24"/>
    <w:rsid w:val="00F33DDB"/>
    <w:rsid w:val="00F34C22"/>
    <w:rsid w:val="00F64E45"/>
    <w:rsid w:val="00F75CB8"/>
    <w:rsid w:val="00F75DD4"/>
    <w:rsid w:val="00F81757"/>
    <w:rsid w:val="00F91480"/>
    <w:rsid w:val="00FE22E9"/>
    <w:rsid w:val="00FF0793"/>
    <w:rsid w:val="00FF0E83"/>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A88C"/>
  <w15:docId w15:val="{0568377C-5F5C-4756-943D-C47222D4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themeColor="text1"/>
      <w:sz w:val="20"/>
      <w:szCs w:val="20"/>
      <w:lang w:eastAsia="ja-JP"/>
    </w:rPr>
  </w:style>
  <w:style w:type="paragraph" w:styleId="Heading1">
    <w:name w:val="heading 1"/>
    <w:basedOn w:val="Normal"/>
    <w:next w:val="Normal"/>
    <w:link w:val="Heading1Ch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Pr>
      <w:rFonts w:asciiTheme="majorHAnsi" w:hAnsiTheme="majorHAnsi"/>
      <w:color w:val="628BAD" w:themeColor="accent2" w:themeShade="BF"/>
      <w:spacing w:val="5"/>
      <w:sz w:val="20"/>
      <w:szCs w:val="28"/>
      <w:lang w:eastAsia="ja-JP"/>
    </w:rPr>
  </w:style>
  <w:style w:type="character" w:customStyle="1" w:styleId="Heading3Char">
    <w:name w:val="Heading 3 Char"/>
    <w:basedOn w:val="DefaultParagraphFont"/>
    <w:link w:val="Heading3"/>
    <w:uiPriority w:val="9"/>
    <w:rPr>
      <w:rFonts w:asciiTheme="majorHAnsi" w:hAnsiTheme="majorHAnsi"/>
      <w:color w:val="595959" w:themeColor="text1" w:themeTint="A6"/>
      <w:spacing w:val="5"/>
      <w:sz w:val="20"/>
      <w:szCs w:val="24"/>
      <w:lang w:eastAsia="ja-JP"/>
    </w:rPr>
  </w:style>
  <w:style w:type="paragraph" w:styleId="Title">
    <w:name w:val="Title"/>
    <w:basedOn w:val="Normal"/>
    <w:link w:val="TitleChar"/>
    <w:uiPriority w:val="10"/>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Pr>
      <w:rFonts w:asciiTheme="majorHAnsi" w:hAnsiTheme="majorHAnsi"/>
      <w:color w:val="9FB8CD" w:themeColor="accent2"/>
      <w:sz w:val="52"/>
      <w:szCs w:val="48"/>
      <w:lang w:eastAsia="ja-JP"/>
    </w:rPr>
  </w:style>
  <w:style w:type="paragraph" w:styleId="Subtitle">
    <w:name w:val="Subtitle"/>
    <w:basedOn w:val="Normal"/>
    <w:link w:val="SubtitleChar"/>
    <w:uiPriority w:val="11"/>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pPr>
      <w:spacing w:after="0" w:line="240" w:lineRule="auto"/>
    </w:pPr>
    <w:rPr>
      <w:bCs/>
      <w:color w:val="9FB8CD" w:themeColor="accent2"/>
      <w:sz w:val="16"/>
      <w:szCs w:val="18"/>
    </w:rPr>
  </w:style>
  <w:style w:type="paragraph" w:styleId="NoSpacing">
    <w:name w:val="No Spacing"/>
    <w:basedOn w:val="Normal"/>
    <w:uiPriority w:val="99"/>
    <w:qFormat/>
    <w:pPr>
      <w:spacing w:after="0" w:line="240" w:lineRule="auto"/>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character" w:styleId="Emphasis">
    <w:name w:val="Emphasis"/>
    <w:uiPriority w:val="20"/>
    <w:qFormat/>
    <w:rPr>
      <w:b/>
      <w:i/>
      <w:spacing w:val="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Pr>
      <w:rFonts w:asciiTheme="majorHAnsi" w:hAnsiTheme="majorHAnsi"/>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
    <w:name w:val="List Bullet"/>
    <w:basedOn w:val="Normal"/>
    <w:uiPriority w:val="36"/>
    <w:unhideWhenUsed/>
    <w:qFormat/>
    <w:pPr>
      <w:numPr>
        <w:numId w:val="16"/>
      </w:numPr>
      <w:spacing w:after="120"/>
      <w:contextualSpacing/>
    </w:pPr>
  </w:style>
  <w:style w:type="paragraph" w:styleId="ListBullet2">
    <w:name w:val="List Bullet 2"/>
    <w:basedOn w:val="Normal"/>
    <w:uiPriority w:val="36"/>
    <w:unhideWhenUsed/>
    <w:qFormat/>
    <w:pPr>
      <w:numPr>
        <w:numId w:val="17"/>
      </w:numPr>
      <w:spacing w:after="120"/>
      <w:contextualSpacing/>
    </w:pPr>
  </w:style>
  <w:style w:type="paragraph" w:styleId="ListBullet3">
    <w:name w:val="List Bullet 3"/>
    <w:basedOn w:val="Normal"/>
    <w:uiPriority w:val="36"/>
    <w:unhideWhenUsed/>
    <w:qFormat/>
    <w:pPr>
      <w:numPr>
        <w:numId w:val="18"/>
      </w:numPr>
      <w:spacing w:after="120"/>
      <w:contextualSpacing/>
    </w:pPr>
  </w:style>
  <w:style w:type="paragraph" w:styleId="ListBullet4">
    <w:name w:val="List Bullet 4"/>
    <w:basedOn w:val="Normal"/>
    <w:uiPriority w:val="36"/>
    <w:unhideWhenUsed/>
    <w:qFormat/>
    <w:pPr>
      <w:numPr>
        <w:numId w:val="19"/>
      </w:numPr>
      <w:spacing w:after="120"/>
      <w:contextualSpacing/>
    </w:pPr>
  </w:style>
  <w:style w:type="paragraph" w:styleId="ListBullet5">
    <w:name w:val="List Bullet 5"/>
    <w:basedOn w:val="Normal"/>
    <w:uiPriority w:val="36"/>
    <w:unhideWhenUsed/>
    <w:qFormat/>
    <w:pPr>
      <w:numPr>
        <w:numId w:val="20"/>
      </w:numPr>
      <w:spacing w:after="120"/>
      <w:contextualSpacing/>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i/>
      <w:color w:val="7F7F7F" w:themeColor="background1" w:themeShade="7F"/>
      <w:sz w:val="20"/>
      <w:szCs w:val="20"/>
      <w:lang w:eastAsia="ja-JP"/>
    </w:r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HeaderLeft">
    <w:name w:val="Header Left"/>
    <w:basedOn w:val="Header"/>
    <w:uiPriority w:val="35"/>
    <w:qFormat/>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pPr>
      <w:pBdr>
        <w:bottom w:val="dashed" w:sz="4" w:space="18" w:color="7F7F7F"/>
      </w:pBdr>
      <w:jc w:val="right"/>
    </w:pPr>
    <w:rPr>
      <w:color w:val="7F7F7F" w:themeColor="text1" w:themeTint="80"/>
    </w:rPr>
  </w:style>
  <w:style w:type="paragraph" w:styleId="ListParagraph">
    <w:name w:val="List Paragraph"/>
    <w:basedOn w:val="Normal"/>
    <w:uiPriority w:val="34"/>
    <w:qFormat/>
    <w:rsid w:val="00F33DDB"/>
    <w:pPr>
      <w:ind w:left="720"/>
      <w:contextualSpacing/>
    </w:pPr>
  </w:style>
  <w:style w:type="character" w:styleId="Hyperlink">
    <w:name w:val="Hyperlink"/>
    <w:basedOn w:val="DefaultParagraphFont"/>
    <w:uiPriority w:val="99"/>
    <w:unhideWhenUsed/>
    <w:rsid w:val="00F91480"/>
    <w:rPr>
      <w:color w:val="B292CA" w:themeColor="hyperlink"/>
      <w:u w:val="single"/>
    </w:rPr>
  </w:style>
  <w:style w:type="table" w:customStyle="1" w:styleId="TableGrid1">
    <w:name w:val="Table Grid1"/>
    <w:basedOn w:val="TableNormal"/>
    <w:next w:val="TableGrid"/>
    <w:rsid w:val="0024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1"/>
    <w:rsid w:val="007726F7"/>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Data" Target="diagrams/data2.xml"/><Relationship Id="rId23" Type="http://schemas.openxmlformats.org/officeDocument/2006/relationships/footer" Target="footer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utmad\AppData\Roaming\Microsoft\Templates\Origin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F6347-7D57-4EC9-9F64-FB71716D90C7}"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n-US"/>
        </a:p>
      </dgm:t>
    </dgm:pt>
    <dgm:pt modelId="{D2BC65B1-6854-4C5A-94FF-306CEBF3562A}">
      <dgm:prSet phldrT="[Text]"/>
      <dgm:spPr/>
      <dgm:t>
        <a:bodyPr/>
        <a:lstStyle/>
        <a:p>
          <a:pPr algn="ctr"/>
          <a:r>
            <a:rPr lang="en-US"/>
            <a:t>2</a:t>
          </a:r>
        </a:p>
      </dgm:t>
    </dgm:pt>
    <dgm:pt modelId="{B0FD223D-F7FF-467A-A177-C343D3967F51}" type="parTrans" cxnId="{BB93C561-7B5A-4D6F-AD5C-F68406B443AC}">
      <dgm:prSet/>
      <dgm:spPr/>
      <dgm:t>
        <a:bodyPr/>
        <a:lstStyle/>
        <a:p>
          <a:pPr algn="r"/>
          <a:endParaRPr lang="en-US"/>
        </a:p>
      </dgm:t>
    </dgm:pt>
    <dgm:pt modelId="{0DA088C0-BB4C-418B-88CD-4D1D963DED24}" type="sibTrans" cxnId="{BB93C561-7B5A-4D6F-AD5C-F68406B443AC}">
      <dgm:prSet/>
      <dgm:spPr/>
      <dgm:t>
        <a:bodyPr/>
        <a:lstStyle/>
        <a:p>
          <a:pPr algn="r"/>
          <a:endParaRPr lang="en-US"/>
        </a:p>
      </dgm:t>
    </dgm:pt>
    <dgm:pt modelId="{17C9CF57-55C9-44B6-9B54-265DE2422DA2}">
      <dgm:prSet phldrT="[Text]"/>
      <dgm:spPr/>
      <dgm:t>
        <a:bodyPr/>
        <a:lstStyle/>
        <a:p>
          <a:pPr algn="ctr"/>
          <a:r>
            <a:rPr lang="en-US"/>
            <a:t>...</a:t>
          </a:r>
        </a:p>
      </dgm:t>
    </dgm:pt>
    <dgm:pt modelId="{4178E4F6-49CC-44FB-94D1-308B1D3358A5}" type="parTrans" cxnId="{F121C5D2-F1D2-4BD9-AB2B-681ED1AB6F4A}">
      <dgm:prSet/>
      <dgm:spPr/>
      <dgm:t>
        <a:bodyPr/>
        <a:lstStyle/>
        <a:p>
          <a:pPr algn="r"/>
          <a:endParaRPr lang="en-US"/>
        </a:p>
      </dgm:t>
    </dgm:pt>
    <dgm:pt modelId="{879A2F48-CBA3-44DF-9291-F43DBC1F8463}" type="sibTrans" cxnId="{F121C5D2-F1D2-4BD9-AB2B-681ED1AB6F4A}">
      <dgm:prSet/>
      <dgm:spPr/>
      <dgm:t>
        <a:bodyPr/>
        <a:lstStyle/>
        <a:p>
          <a:pPr algn="r"/>
          <a:endParaRPr lang="en-US"/>
        </a:p>
      </dgm:t>
    </dgm:pt>
    <dgm:pt modelId="{BB423D33-BDF6-4C80-B15C-1AB16CED9FB9}">
      <dgm:prSet phldrT="[Text]"/>
      <dgm:spPr/>
      <dgm:t>
        <a:bodyPr/>
        <a:lstStyle/>
        <a:p>
          <a:pPr algn="ctr"/>
          <a:r>
            <a:rPr lang="en-US"/>
            <a:t>...</a:t>
          </a:r>
        </a:p>
      </dgm:t>
    </dgm:pt>
    <dgm:pt modelId="{8594089E-BC9D-421C-9168-0863DB2C36DB}" type="parTrans" cxnId="{50F6ED7B-1F56-4D01-9DCC-C53F9E98851B}">
      <dgm:prSet/>
      <dgm:spPr/>
      <dgm:t>
        <a:bodyPr/>
        <a:lstStyle/>
        <a:p>
          <a:pPr algn="r"/>
          <a:endParaRPr lang="en-US"/>
        </a:p>
      </dgm:t>
    </dgm:pt>
    <dgm:pt modelId="{769C6C4B-4937-4F5C-BE78-5E87D142AAC1}" type="sibTrans" cxnId="{50F6ED7B-1F56-4D01-9DCC-C53F9E98851B}">
      <dgm:prSet/>
      <dgm:spPr/>
      <dgm:t>
        <a:bodyPr/>
        <a:lstStyle/>
        <a:p>
          <a:pPr algn="r"/>
          <a:endParaRPr lang="en-US"/>
        </a:p>
      </dgm:t>
    </dgm:pt>
    <dgm:pt modelId="{FAAFCEC5-FDD4-473E-8948-782FEB62BAA1}">
      <dgm:prSet phldrT="[Text]"/>
      <dgm:spPr/>
      <dgm:t>
        <a:bodyPr/>
        <a:lstStyle/>
        <a:p>
          <a:pPr algn="ctr"/>
          <a:r>
            <a:rPr lang="en-US"/>
            <a:t>...</a:t>
          </a:r>
        </a:p>
      </dgm:t>
    </dgm:pt>
    <dgm:pt modelId="{0C7E1DE1-1EE4-4B82-AEFB-37D3DED03A69}" type="parTrans" cxnId="{7D31E09C-78D6-4FD2-BB97-CB969431D075}">
      <dgm:prSet/>
      <dgm:spPr/>
      <dgm:t>
        <a:bodyPr/>
        <a:lstStyle/>
        <a:p>
          <a:pPr algn="r"/>
          <a:endParaRPr lang="en-US"/>
        </a:p>
      </dgm:t>
    </dgm:pt>
    <dgm:pt modelId="{5A70C7E1-43B2-448D-B97C-DA41050E6DB4}" type="sibTrans" cxnId="{7D31E09C-78D6-4FD2-BB97-CB969431D075}">
      <dgm:prSet/>
      <dgm:spPr/>
      <dgm:t>
        <a:bodyPr/>
        <a:lstStyle/>
        <a:p>
          <a:pPr algn="r"/>
          <a:endParaRPr lang="en-US"/>
        </a:p>
      </dgm:t>
    </dgm:pt>
    <dgm:pt modelId="{739AAF74-115F-44BD-AC59-FBA23FD11406}">
      <dgm:prSet phldrT="[Text]"/>
      <dgm:spPr/>
      <dgm:t>
        <a:bodyPr/>
        <a:lstStyle/>
        <a:p>
          <a:pPr algn="ctr"/>
          <a:r>
            <a:rPr lang="en-US"/>
            <a:t>3</a:t>
          </a:r>
        </a:p>
      </dgm:t>
    </dgm:pt>
    <dgm:pt modelId="{A47431FE-29E9-4F82-B183-715295813E06}" type="parTrans" cxnId="{323542BB-C910-488B-AE5B-671F7C618315}">
      <dgm:prSet/>
      <dgm:spPr/>
      <dgm:t>
        <a:bodyPr/>
        <a:lstStyle/>
        <a:p>
          <a:pPr algn="r"/>
          <a:endParaRPr lang="en-US"/>
        </a:p>
      </dgm:t>
    </dgm:pt>
    <dgm:pt modelId="{8824087E-56B2-4279-A289-E8E7225F07E1}" type="sibTrans" cxnId="{323542BB-C910-488B-AE5B-671F7C618315}">
      <dgm:prSet/>
      <dgm:spPr/>
      <dgm:t>
        <a:bodyPr/>
        <a:lstStyle/>
        <a:p>
          <a:pPr algn="r"/>
          <a:endParaRPr lang="en-US"/>
        </a:p>
      </dgm:t>
    </dgm:pt>
    <dgm:pt modelId="{5CB28EF3-50B4-465F-A63F-543813B90C14}">
      <dgm:prSet/>
      <dgm:spPr/>
      <dgm:t>
        <a:bodyPr/>
        <a:lstStyle/>
        <a:p>
          <a:pPr algn="ctr"/>
          <a:r>
            <a:rPr lang="en-US"/>
            <a:t>1</a:t>
          </a:r>
        </a:p>
      </dgm:t>
    </dgm:pt>
    <dgm:pt modelId="{DAEC22C4-6BA1-43B7-ABA9-F29809E4FCA0}" type="parTrans" cxnId="{CBD07E8B-5F08-46E6-99AE-6F3E7DDAA789}">
      <dgm:prSet/>
      <dgm:spPr/>
      <dgm:t>
        <a:bodyPr/>
        <a:lstStyle/>
        <a:p>
          <a:pPr algn="r"/>
          <a:endParaRPr lang="en-US"/>
        </a:p>
      </dgm:t>
    </dgm:pt>
    <dgm:pt modelId="{2CCF394B-1C1B-4165-A510-401C3D2C3D02}" type="sibTrans" cxnId="{CBD07E8B-5F08-46E6-99AE-6F3E7DDAA789}">
      <dgm:prSet/>
      <dgm:spPr/>
      <dgm:t>
        <a:bodyPr/>
        <a:lstStyle/>
        <a:p>
          <a:pPr algn="r"/>
          <a:endParaRPr lang="en-US"/>
        </a:p>
      </dgm:t>
    </dgm:pt>
    <dgm:pt modelId="{4BC55999-E4B2-43E2-9038-1A6F2A5FA78A}">
      <dgm:prSet/>
      <dgm:spPr/>
      <dgm:t>
        <a:bodyPr/>
        <a:lstStyle/>
        <a:p>
          <a:pPr algn="ctr"/>
          <a:r>
            <a:rPr lang="en-US"/>
            <a:t>..</a:t>
          </a:r>
        </a:p>
      </dgm:t>
    </dgm:pt>
    <dgm:pt modelId="{E9011E8E-FDC4-4C80-A5F5-67F96C864A5B}" type="parTrans" cxnId="{A720E97C-FCF8-4B2D-BAD0-B4E4FA9C10D5}">
      <dgm:prSet/>
      <dgm:spPr/>
      <dgm:t>
        <a:bodyPr/>
        <a:lstStyle/>
        <a:p>
          <a:pPr algn="r"/>
          <a:endParaRPr lang="en-US"/>
        </a:p>
      </dgm:t>
    </dgm:pt>
    <dgm:pt modelId="{5A9B8A48-C060-4B73-B629-238E8BA2A06E}" type="sibTrans" cxnId="{A720E97C-FCF8-4B2D-BAD0-B4E4FA9C10D5}">
      <dgm:prSet/>
      <dgm:spPr/>
      <dgm:t>
        <a:bodyPr/>
        <a:lstStyle/>
        <a:p>
          <a:pPr algn="r"/>
          <a:endParaRPr lang="en-US"/>
        </a:p>
      </dgm:t>
    </dgm:pt>
    <dgm:pt modelId="{22537019-FCC3-40A1-B060-7287EC4658F8}">
      <dgm:prSet/>
      <dgm:spPr/>
      <dgm:t>
        <a:bodyPr/>
        <a:lstStyle/>
        <a:p>
          <a:pPr algn="ctr"/>
          <a:r>
            <a:rPr lang="en-US"/>
            <a:t>4</a:t>
          </a:r>
        </a:p>
      </dgm:t>
    </dgm:pt>
    <dgm:pt modelId="{E48849C3-A301-409F-B860-E1E6D434A4F1}" type="parTrans" cxnId="{52845786-BB6B-4F2C-A576-ECD5C0684889}">
      <dgm:prSet/>
      <dgm:spPr/>
      <dgm:t>
        <a:bodyPr/>
        <a:lstStyle/>
        <a:p>
          <a:pPr algn="r"/>
          <a:endParaRPr lang="en-US"/>
        </a:p>
      </dgm:t>
    </dgm:pt>
    <dgm:pt modelId="{CB2056B3-CA26-4B37-A827-8C854B464AA0}" type="sibTrans" cxnId="{52845786-BB6B-4F2C-A576-ECD5C0684889}">
      <dgm:prSet/>
      <dgm:spPr/>
      <dgm:t>
        <a:bodyPr/>
        <a:lstStyle/>
        <a:p>
          <a:pPr algn="r"/>
          <a:endParaRPr lang="en-US"/>
        </a:p>
      </dgm:t>
    </dgm:pt>
    <dgm:pt modelId="{FFCA7B57-2184-4714-B8E1-664483670BD6}">
      <dgm:prSet/>
      <dgm:spPr/>
      <dgm:t>
        <a:bodyPr/>
        <a:lstStyle/>
        <a:p>
          <a:pPr algn="ctr"/>
          <a:r>
            <a:rPr lang="en-US"/>
            <a:t>9</a:t>
          </a:r>
        </a:p>
      </dgm:t>
    </dgm:pt>
    <dgm:pt modelId="{C9E188D0-EDA5-4E7A-AD9F-43519154667C}" type="parTrans" cxnId="{FF87B719-1D86-4991-92DB-92CF51E3829C}">
      <dgm:prSet/>
      <dgm:spPr/>
      <dgm:t>
        <a:bodyPr/>
        <a:lstStyle/>
        <a:p>
          <a:pPr algn="r"/>
          <a:endParaRPr lang="en-US"/>
        </a:p>
      </dgm:t>
    </dgm:pt>
    <dgm:pt modelId="{3903920E-E29F-450F-8B00-3F796E472B56}" type="sibTrans" cxnId="{FF87B719-1D86-4991-92DB-92CF51E3829C}">
      <dgm:prSet/>
      <dgm:spPr/>
      <dgm:t>
        <a:bodyPr/>
        <a:lstStyle/>
        <a:p>
          <a:pPr algn="r"/>
          <a:endParaRPr lang="en-US"/>
        </a:p>
      </dgm:t>
    </dgm:pt>
    <dgm:pt modelId="{1ED962CD-A14A-47D4-95D2-3D5BB6E18628}">
      <dgm:prSet/>
      <dgm:spPr/>
      <dgm:t>
        <a:bodyPr/>
        <a:lstStyle/>
        <a:p>
          <a:pPr algn="ctr"/>
          <a:r>
            <a:rPr lang="en-US"/>
            <a:t>...</a:t>
          </a:r>
        </a:p>
      </dgm:t>
    </dgm:pt>
    <dgm:pt modelId="{F0F1091F-8C36-43F4-AA26-E9FC4FEB5970}" type="parTrans" cxnId="{60FCB995-D0DE-4AEA-AB17-3FC14FC47FFA}">
      <dgm:prSet/>
      <dgm:spPr/>
      <dgm:t>
        <a:bodyPr/>
        <a:lstStyle/>
        <a:p>
          <a:pPr algn="r"/>
          <a:endParaRPr lang="en-US"/>
        </a:p>
      </dgm:t>
    </dgm:pt>
    <dgm:pt modelId="{7CD4B5E6-618D-4F93-B3AD-AF8AA6B2DCA9}" type="sibTrans" cxnId="{60FCB995-D0DE-4AEA-AB17-3FC14FC47FFA}">
      <dgm:prSet/>
      <dgm:spPr/>
      <dgm:t>
        <a:bodyPr/>
        <a:lstStyle/>
        <a:p>
          <a:pPr algn="r"/>
          <a:endParaRPr lang="en-US"/>
        </a:p>
      </dgm:t>
    </dgm:pt>
    <dgm:pt modelId="{63D406B1-CD78-426D-950F-B4B282E6186B}" type="pres">
      <dgm:prSet presAssocID="{468F6347-7D57-4EC9-9F64-FB71716D90C7}" presName="cycle" presStyleCnt="0">
        <dgm:presLayoutVars>
          <dgm:dir/>
          <dgm:resizeHandles val="exact"/>
        </dgm:presLayoutVars>
      </dgm:prSet>
      <dgm:spPr/>
      <dgm:t>
        <a:bodyPr/>
        <a:lstStyle/>
        <a:p>
          <a:endParaRPr lang="en-US"/>
        </a:p>
      </dgm:t>
    </dgm:pt>
    <dgm:pt modelId="{985EE95B-A692-4200-BBEC-8BC1645E67C8}" type="pres">
      <dgm:prSet presAssocID="{D2BC65B1-6854-4C5A-94FF-306CEBF3562A}" presName="node" presStyleLbl="node1" presStyleIdx="0" presStyleCnt="10">
        <dgm:presLayoutVars>
          <dgm:bulletEnabled val="1"/>
        </dgm:presLayoutVars>
      </dgm:prSet>
      <dgm:spPr/>
      <dgm:t>
        <a:bodyPr/>
        <a:lstStyle/>
        <a:p>
          <a:endParaRPr lang="en-US"/>
        </a:p>
      </dgm:t>
    </dgm:pt>
    <dgm:pt modelId="{EC19FA2A-0AF3-4528-9E73-BBEFE75501A6}" type="pres">
      <dgm:prSet presAssocID="{D2BC65B1-6854-4C5A-94FF-306CEBF3562A}" presName="spNode" presStyleCnt="0"/>
      <dgm:spPr/>
    </dgm:pt>
    <dgm:pt modelId="{64E68CF3-2AB4-48AB-93F0-1690D15A30EC}" type="pres">
      <dgm:prSet presAssocID="{0DA088C0-BB4C-418B-88CD-4D1D963DED24}" presName="sibTrans" presStyleLbl="sibTrans1D1" presStyleIdx="0" presStyleCnt="10"/>
      <dgm:spPr/>
      <dgm:t>
        <a:bodyPr/>
        <a:lstStyle/>
        <a:p>
          <a:endParaRPr lang="en-US"/>
        </a:p>
      </dgm:t>
    </dgm:pt>
    <dgm:pt modelId="{143D0B76-CE71-45FB-982E-EB1989A45D0E}" type="pres">
      <dgm:prSet presAssocID="{5CB28EF3-50B4-465F-A63F-543813B90C14}" presName="node" presStyleLbl="node1" presStyleIdx="1" presStyleCnt="10">
        <dgm:presLayoutVars>
          <dgm:bulletEnabled val="1"/>
        </dgm:presLayoutVars>
      </dgm:prSet>
      <dgm:spPr/>
      <dgm:t>
        <a:bodyPr/>
        <a:lstStyle/>
        <a:p>
          <a:endParaRPr lang="en-US"/>
        </a:p>
      </dgm:t>
    </dgm:pt>
    <dgm:pt modelId="{A4CE054B-E7CB-41D1-BEC4-4D8043885509}" type="pres">
      <dgm:prSet presAssocID="{5CB28EF3-50B4-465F-A63F-543813B90C14}" presName="spNode" presStyleCnt="0"/>
      <dgm:spPr/>
    </dgm:pt>
    <dgm:pt modelId="{0A3954F3-AC32-404F-BCFB-275A26200E24}" type="pres">
      <dgm:prSet presAssocID="{2CCF394B-1C1B-4165-A510-401C3D2C3D02}" presName="sibTrans" presStyleLbl="sibTrans1D1" presStyleIdx="1" presStyleCnt="10"/>
      <dgm:spPr/>
      <dgm:t>
        <a:bodyPr/>
        <a:lstStyle/>
        <a:p>
          <a:endParaRPr lang="en-US"/>
        </a:p>
      </dgm:t>
    </dgm:pt>
    <dgm:pt modelId="{425145E0-68C9-4F37-BAD7-2011A7774F86}" type="pres">
      <dgm:prSet presAssocID="{22537019-FCC3-40A1-B060-7287EC4658F8}" presName="node" presStyleLbl="node1" presStyleIdx="2" presStyleCnt="10">
        <dgm:presLayoutVars>
          <dgm:bulletEnabled val="1"/>
        </dgm:presLayoutVars>
      </dgm:prSet>
      <dgm:spPr/>
      <dgm:t>
        <a:bodyPr/>
        <a:lstStyle/>
        <a:p>
          <a:endParaRPr lang="en-US"/>
        </a:p>
      </dgm:t>
    </dgm:pt>
    <dgm:pt modelId="{31F1DCAF-9516-4B36-BB47-5B9C42EEF91A}" type="pres">
      <dgm:prSet presAssocID="{22537019-FCC3-40A1-B060-7287EC4658F8}" presName="spNode" presStyleCnt="0"/>
      <dgm:spPr/>
    </dgm:pt>
    <dgm:pt modelId="{B766EBFC-BE55-4E66-84C3-8BCEE9FA4E6E}" type="pres">
      <dgm:prSet presAssocID="{CB2056B3-CA26-4B37-A827-8C854B464AA0}" presName="sibTrans" presStyleLbl="sibTrans1D1" presStyleIdx="2" presStyleCnt="10"/>
      <dgm:spPr/>
      <dgm:t>
        <a:bodyPr/>
        <a:lstStyle/>
        <a:p>
          <a:endParaRPr lang="en-US"/>
        </a:p>
      </dgm:t>
    </dgm:pt>
    <dgm:pt modelId="{0E2B6FD7-9A7E-4D6A-806E-4DAA43E508C1}" type="pres">
      <dgm:prSet presAssocID="{FFCA7B57-2184-4714-B8E1-664483670BD6}" presName="node" presStyleLbl="node1" presStyleIdx="3" presStyleCnt="10">
        <dgm:presLayoutVars>
          <dgm:bulletEnabled val="1"/>
        </dgm:presLayoutVars>
      </dgm:prSet>
      <dgm:spPr/>
      <dgm:t>
        <a:bodyPr/>
        <a:lstStyle/>
        <a:p>
          <a:endParaRPr lang="en-US"/>
        </a:p>
      </dgm:t>
    </dgm:pt>
    <dgm:pt modelId="{B123FC75-4B1C-42E2-9F4A-97153878BE92}" type="pres">
      <dgm:prSet presAssocID="{FFCA7B57-2184-4714-B8E1-664483670BD6}" presName="spNode" presStyleCnt="0"/>
      <dgm:spPr/>
    </dgm:pt>
    <dgm:pt modelId="{8CF5EC2C-D233-4C61-86D3-3BA58E85BCD3}" type="pres">
      <dgm:prSet presAssocID="{3903920E-E29F-450F-8B00-3F796E472B56}" presName="sibTrans" presStyleLbl="sibTrans1D1" presStyleIdx="3" presStyleCnt="10"/>
      <dgm:spPr/>
      <dgm:t>
        <a:bodyPr/>
        <a:lstStyle/>
        <a:p>
          <a:endParaRPr lang="en-US"/>
        </a:p>
      </dgm:t>
    </dgm:pt>
    <dgm:pt modelId="{43C2F6E9-BB74-4A2E-9C51-F97E380600DF}" type="pres">
      <dgm:prSet presAssocID="{1ED962CD-A14A-47D4-95D2-3D5BB6E18628}" presName="node" presStyleLbl="node1" presStyleIdx="4" presStyleCnt="10">
        <dgm:presLayoutVars>
          <dgm:bulletEnabled val="1"/>
        </dgm:presLayoutVars>
      </dgm:prSet>
      <dgm:spPr/>
      <dgm:t>
        <a:bodyPr/>
        <a:lstStyle/>
        <a:p>
          <a:endParaRPr lang="en-US"/>
        </a:p>
      </dgm:t>
    </dgm:pt>
    <dgm:pt modelId="{09953DD3-CB1B-4B17-89B5-E99652E7A8C7}" type="pres">
      <dgm:prSet presAssocID="{1ED962CD-A14A-47D4-95D2-3D5BB6E18628}" presName="spNode" presStyleCnt="0"/>
      <dgm:spPr/>
    </dgm:pt>
    <dgm:pt modelId="{341FE3DE-AFF5-4271-B412-E769792CA88D}" type="pres">
      <dgm:prSet presAssocID="{7CD4B5E6-618D-4F93-B3AD-AF8AA6B2DCA9}" presName="sibTrans" presStyleLbl="sibTrans1D1" presStyleIdx="4" presStyleCnt="10"/>
      <dgm:spPr/>
      <dgm:t>
        <a:bodyPr/>
        <a:lstStyle/>
        <a:p>
          <a:endParaRPr lang="en-US"/>
        </a:p>
      </dgm:t>
    </dgm:pt>
    <dgm:pt modelId="{864F891D-0C43-482C-A620-CF14446B7BE8}" type="pres">
      <dgm:prSet presAssocID="{4BC55999-E4B2-43E2-9038-1A6F2A5FA78A}" presName="node" presStyleLbl="node1" presStyleIdx="5" presStyleCnt="10">
        <dgm:presLayoutVars>
          <dgm:bulletEnabled val="1"/>
        </dgm:presLayoutVars>
      </dgm:prSet>
      <dgm:spPr/>
      <dgm:t>
        <a:bodyPr/>
        <a:lstStyle/>
        <a:p>
          <a:endParaRPr lang="en-US"/>
        </a:p>
      </dgm:t>
    </dgm:pt>
    <dgm:pt modelId="{A353A9EB-6751-4ADB-B5D5-6BC3B3CD0C65}" type="pres">
      <dgm:prSet presAssocID="{4BC55999-E4B2-43E2-9038-1A6F2A5FA78A}" presName="spNode" presStyleCnt="0"/>
      <dgm:spPr/>
    </dgm:pt>
    <dgm:pt modelId="{C2F1B9C4-0327-4FBC-A5C1-154A8E16D1F5}" type="pres">
      <dgm:prSet presAssocID="{5A9B8A48-C060-4B73-B629-238E8BA2A06E}" presName="sibTrans" presStyleLbl="sibTrans1D1" presStyleIdx="5" presStyleCnt="10"/>
      <dgm:spPr/>
      <dgm:t>
        <a:bodyPr/>
        <a:lstStyle/>
        <a:p>
          <a:endParaRPr lang="en-US"/>
        </a:p>
      </dgm:t>
    </dgm:pt>
    <dgm:pt modelId="{77F8C89B-C829-4B10-90E9-4900B0AA80F8}" type="pres">
      <dgm:prSet presAssocID="{17C9CF57-55C9-44B6-9B54-265DE2422DA2}" presName="node" presStyleLbl="node1" presStyleIdx="6" presStyleCnt="10">
        <dgm:presLayoutVars>
          <dgm:bulletEnabled val="1"/>
        </dgm:presLayoutVars>
      </dgm:prSet>
      <dgm:spPr/>
      <dgm:t>
        <a:bodyPr/>
        <a:lstStyle/>
        <a:p>
          <a:endParaRPr lang="en-US"/>
        </a:p>
      </dgm:t>
    </dgm:pt>
    <dgm:pt modelId="{CEEA09FC-F88C-45A0-B72A-CAA9890BA008}" type="pres">
      <dgm:prSet presAssocID="{17C9CF57-55C9-44B6-9B54-265DE2422DA2}" presName="spNode" presStyleCnt="0"/>
      <dgm:spPr/>
    </dgm:pt>
    <dgm:pt modelId="{4E723646-F90D-4F6C-8256-0132BA465D83}" type="pres">
      <dgm:prSet presAssocID="{879A2F48-CBA3-44DF-9291-F43DBC1F8463}" presName="sibTrans" presStyleLbl="sibTrans1D1" presStyleIdx="6" presStyleCnt="10"/>
      <dgm:spPr/>
      <dgm:t>
        <a:bodyPr/>
        <a:lstStyle/>
        <a:p>
          <a:endParaRPr lang="en-US"/>
        </a:p>
      </dgm:t>
    </dgm:pt>
    <dgm:pt modelId="{93489FB6-70C7-4C56-BA21-FF602B9EE158}" type="pres">
      <dgm:prSet presAssocID="{BB423D33-BDF6-4C80-B15C-1AB16CED9FB9}" presName="node" presStyleLbl="node1" presStyleIdx="7" presStyleCnt="10">
        <dgm:presLayoutVars>
          <dgm:bulletEnabled val="1"/>
        </dgm:presLayoutVars>
      </dgm:prSet>
      <dgm:spPr/>
      <dgm:t>
        <a:bodyPr/>
        <a:lstStyle/>
        <a:p>
          <a:endParaRPr lang="en-US"/>
        </a:p>
      </dgm:t>
    </dgm:pt>
    <dgm:pt modelId="{C1222A41-027D-4F1E-8B14-401DB9CCE92A}" type="pres">
      <dgm:prSet presAssocID="{BB423D33-BDF6-4C80-B15C-1AB16CED9FB9}" presName="spNode" presStyleCnt="0"/>
      <dgm:spPr/>
    </dgm:pt>
    <dgm:pt modelId="{ADD2F171-22F4-4A3A-955C-4147C45543AC}" type="pres">
      <dgm:prSet presAssocID="{769C6C4B-4937-4F5C-BE78-5E87D142AAC1}" presName="sibTrans" presStyleLbl="sibTrans1D1" presStyleIdx="7" presStyleCnt="10"/>
      <dgm:spPr/>
      <dgm:t>
        <a:bodyPr/>
        <a:lstStyle/>
        <a:p>
          <a:endParaRPr lang="en-US"/>
        </a:p>
      </dgm:t>
    </dgm:pt>
    <dgm:pt modelId="{4220234E-506C-4DE9-97B0-B422D51B0F9D}" type="pres">
      <dgm:prSet presAssocID="{FAAFCEC5-FDD4-473E-8948-782FEB62BAA1}" presName="node" presStyleLbl="node1" presStyleIdx="8" presStyleCnt="10">
        <dgm:presLayoutVars>
          <dgm:bulletEnabled val="1"/>
        </dgm:presLayoutVars>
      </dgm:prSet>
      <dgm:spPr/>
      <dgm:t>
        <a:bodyPr/>
        <a:lstStyle/>
        <a:p>
          <a:endParaRPr lang="en-US"/>
        </a:p>
      </dgm:t>
    </dgm:pt>
    <dgm:pt modelId="{BFFB4078-187D-4B55-8F74-61F6E061FD7F}" type="pres">
      <dgm:prSet presAssocID="{FAAFCEC5-FDD4-473E-8948-782FEB62BAA1}" presName="spNode" presStyleCnt="0"/>
      <dgm:spPr/>
    </dgm:pt>
    <dgm:pt modelId="{7D2CC48B-C525-4943-A30B-5180E9432D14}" type="pres">
      <dgm:prSet presAssocID="{5A70C7E1-43B2-448D-B97C-DA41050E6DB4}" presName="sibTrans" presStyleLbl="sibTrans1D1" presStyleIdx="8" presStyleCnt="10"/>
      <dgm:spPr/>
      <dgm:t>
        <a:bodyPr/>
        <a:lstStyle/>
        <a:p>
          <a:endParaRPr lang="en-US"/>
        </a:p>
      </dgm:t>
    </dgm:pt>
    <dgm:pt modelId="{56B7C8CD-583A-4750-ABFC-331A7DABF269}" type="pres">
      <dgm:prSet presAssocID="{739AAF74-115F-44BD-AC59-FBA23FD11406}" presName="node" presStyleLbl="node1" presStyleIdx="9" presStyleCnt="10">
        <dgm:presLayoutVars>
          <dgm:bulletEnabled val="1"/>
        </dgm:presLayoutVars>
      </dgm:prSet>
      <dgm:spPr/>
      <dgm:t>
        <a:bodyPr/>
        <a:lstStyle/>
        <a:p>
          <a:endParaRPr lang="en-US"/>
        </a:p>
      </dgm:t>
    </dgm:pt>
    <dgm:pt modelId="{A9FB6282-471A-41F7-AB32-A1B1FB0ADD0B}" type="pres">
      <dgm:prSet presAssocID="{739AAF74-115F-44BD-AC59-FBA23FD11406}" presName="spNode" presStyleCnt="0"/>
      <dgm:spPr/>
    </dgm:pt>
    <dgm:pt modelId="{9F5CDBF6-6F38-4BB7-9697-57DE66F12D5E}" type="pres">
      <dgm:prSet presAssocID="{8824087E-56B2-4279-A289-E8E7225F07E1}" presName="sibTrans" presStyleLbl="sibTrans1D1" presStyleIdx="9" presStyleCnt="10"/>
      <dgm:spPr/>
      <dgm:t>
        <a:bodyPr/>
        <a:lstStyle/>
        <a:p>
          <a:endParaRPr lang="en-US"/>
        </a:p>
      </dgm:t>
    </dgm:pt>
  </dgm:ptLst>
  <dgm:cxnLst>
    <dgm:cxn modelId="{50F6ED7B-1F56-4D01-9DCC-C53F9E98851B}" srcId="{468F6347-7D57-4EC9-9F64-FB71716D90C7}" destId="{BB423D33-BDF6-4C80-B15C-1AB16CED9FB9}" srcOrd="7" destOrd="0" parTransId="{8594089E-BC9D-421C-9168-0863DB2C36DB}" sibTransId="{769C6C4B-4937-4F5C-BE78-5E87D142AAC1}"/>
    <dgm:cxn modelId="{B22F356D-67AE-46C5-9138-BC1A02ED9E17}" type="presOf" srcId="{D2BC65B1-6854-4C5A-94FF-306CEBF3562A}" destId="{985EE95B-A692-4200-BBEC-8BC1645E67C8}" srcOrd="0" destOrd="0" presId="urn:microsoft.com/office/officeart/2005/8/layout/cycle6"/>
    <dgm:cxn modelId="{CD0A946B-161F-43E6-AF27-14035419BD7C}" type="presOf" srcId="{5A9B8A48-C060-4B73-B629-238E8BA2A06E}" destId="{C2F1B9C4-0327-4FBC-A5C1-154A8E16D1F5}" srcOrd="0" destOrd="0" presId="urn:microsoft.com/office/officeart/2005/8/layout/cycle6"/>
    <dgm:cxn modelId="{50610337-7033-4BE3-9CB7-26685FCF4056}" type="presOf" srcId="{3903920E-E29F-450F-8B00-3F796E472B56}" destId="{8CF5EC2C-D233-4C61-86D3-3BA58E85BCD3}" srcOrd="0" destOrd="0" presId="urn:microsoft.com/office/officeart/2005/8/layout/cycle6"/>
    <dgm:cxn modelId="{7D31E09C-78D6-4FD2-BB97-CB969431D075}" srcId="{468F6347-7D57-4EC9-9F64-FB71716D90C7}" destId="{FAAFCEC5-FDD4-473E-8948-782FEB62BAA1}" srcOrd="8" destOrd="0" parTransId="{0C7E1DE1-1EE4-4B82-AEFB-37D3DED03A69}" sibTransId="{5A70C7E1-43B2-448D-B97C-DA41050E6DB4}"/>
    <dgm:cxn modelId="{A27DCA97-C116-41B1-8073-06085810A995}" type="presOf" srcId="{7CD4B5E6-618D-4F93-B3AD-AF8AA6B2DCA9}" destId="{341FE3DE-AFF5-4271-B412-E769792CA88D}" srcOrd="0" destOrd="0" presId="urn:microsoft.com/office/officeart/2005/8/layout/cycle6"/>
    <dgm:cxn modelId="{52845786-BB6B-4F2C-A576-ECD5C0684889}" srcId="{468F6347-7D57-4EC9-9F64-FB71716D90C7}" destId="{22537019-FCC3-40A1-B060-7287EC4658F8}" srcOrd="2" destOrd="0" parTransId="{E48849C3-A301-409F-B860-E1E6D434A4F1}" sibTransId="{CB2056B3-CA26-4B37-A827-8C854B464AA0}"/>
    <dgm:cxn modelId="{79D21F75-80F0-4ED0-8008-00BB1B5ECB88}" type="presOf" srcId="{FAAFCEC5-FDD4-473E-8948-782FEB62BAA1}" destId="{4220234E-506C-4DE9-97B0-B422D51B0F9D}" srcOrd="0" destOrd="0" presId="urn:microsoft.com/office/officeart/2005/8/layout/cycle6"/>
    <dgm:cxn modelId="{7E76D0A3-AB49-4BC4-A812-B64A0A5EAA8F}" type="presOf" srcId="{0DA088C0-BB4C-418B-88CD-4D1D963DED24}" destId="{64E68CF3-2AB4-48AB-93F0-1690D15A30EC}" srcOrd="0" destOrd="0" presId="urn:microsoft.com/office/officeart/2005/8/layout/cycle6"/>
    <dgm:cxn modelId="{B333F900-076E-4F78-B711-7F30F390ECFF}" type="presOf" srcId="{769C6C4B-4937-4F5C-BE78-5E87D142AAC1}" destId="{ADD2F171-22F4-4A3A-955C-4147C45543AC}" srcOrd="0" destOrd="0" presId="urn:microsoft.com/office/officeart/2005/8/layout/cycle6"/>
    <dgm:cxn modelId="{FF87B719-1D86-4991-92DB-92CF51E3829C}" srcId="{468F6347-7D57-4EC9-9F64-FB71716D90C7}" destId="{FFCA7B57-2184-4714-B8E1-664483670BD6}" srcOrd="3" destOrd="0" parTransId="{C9E188D0-EDA5-4E7A-AD9F-43519154667C}" sibTransId="{3903920E-E29F-450F-8B00-3F796E472B56}"/>
    <dgm:cxn modelId="{60FCB995-D0DE-4AEA-AB17-3FC14FC47FFA}" srcId="{468F6347-7D57-4EC9-9F64-FB71716D90C7}" destId="{1ED962CD-A14A-47D4-95D2-3D5BB6E18628}" srcOrd="4" destOrd="0" parTransId="{F0F1091F-8C36-43F4-AA26-E9FC4FEB5970}" sibTransId="{7CD4B5E6-618D-4F93-B3AD-AF8AA6B2DCA9}"/>
    <dgm:cxn modelId="{2AD50E20-B01C-456C-A63E-5E36EFA0DFC9}" type="presOf" srcId="{FFCA7B57-2184-4714-B8E1-664483670BD6}" destId="{0E2B6FD7-9A7E-4D6A-806E-4DAA43E508C1}" srcOrd="0" destOrd="0" presId="urn:microsoft.com/office/officeart/2005/8/layout/cycle6"/>
    <dgm:cxn modelId="{FFB1F977-2E9D-4105-A64A-367CC7124D5B}" type="presOf" srcId="{468F6347-7D57-4EC9-9F64-FB71716D90C7}" destId="{63D406B1-CD78-426D-950F-B4B282E6186B}" srcOrd="0" destOrd="0" presId="urn:microsoft.com/office/officeart/2005/8/layout/cycle6"/>
    <dgm:cxn modelId="{484B5350-F4B6-48EB-8EB3-2F09B944F608}" type="presOf" srcId="{5A70C7E1-43B2-448D-B97C-DA41050E6DB4}" destId="{7D2CC48B-C525-4943-A30B-5180E9432D14}" srcOrd="0" destOrd="0" presId="urn:microsoft.com/office/officeart/2005/8/layout/cycle6"/>
    <dgm:cxn modelId="{728DE194-7932-4650-BBBE-267AEEA15774}" type="presOf" srcId="{5CB28EF3-50B4-465F-A63F-543813B90C14}" destId="{143D0B76-CE71-45FB-982E-EB1989A45D0E}" srcOrd="0" destOrd="0" presId="urn:microsoft.com/office/officeart/2005/8/layout/cycle6"/>
    <dgm:cxn modelId="{8FDE8887-9968-42F7-AE1F-7BC378209633}" type="presOf" srcId="{17C9CF57-55C9-44B6-9B54-265DE2422DA2}" destId="{77F8C89B-C829-4B10-90E9-4900B0AA80F8}" srcOrd="0" destOrd="0" presId="urn:microsoft.com/office/officeart/2005/8/layout/cycle6"/>
    <dgm:cxn modelId="{C8B670FF-DF97-47F9-BDBF-BF369789A241}" type="presOf" srcId="{879A2F48-CBA3-44DF-9291-F43DBC1F8463}" destId="{4E723646-F90D-4F6C-8256-0132BA465D83}" srcOrd="0" destOrd="0" presId="urn:microsoft.com/office/officeart/2005/8/layout/cycle6"/>
    <dgm:cxn modelId="{8CCD9483-6896-453E-A52A-5F65ED604C03}" type="presOf" srcId="{22537019-FCC3-40A1-B060-7287EC4658F8}" destId="{425145E0-68C9-4F37-BAD7-2011A7774F86}" srcOrd="0" destOrd="0" presId="urn:microsoft.com/office/officeart/2005/8/layout/cycle6"/>
    <dgm:cxn modelId="{F121C5D2-F1D2-4BD9-AB2B-681ED1AB6F4A}" srcId="{468F6347-7D57-4EC9-9F64-FB71716D90C7}" destId="{17C9CF57-55C9-44B6-9B54-265DE2422DA2}" srcOrd="6" destOrd="0" parTransId="{4178E4F6-49CC-44FB-94D1-308B1D3358A5}" sibTransId="{879A2F48-CBA3-44DF-9291-F43DBC1F8463}"/>
    <dgm:cxn modelId="{13E21F79-5EA0-4F3B-ADAE-9CE0943822AF}" type="presOf" srcId="{1ED962CD-A14A-47D4-95D2-3D5BB6E18628}" destId="{43C2F6E9-BB74-4A2E-9C51-F97E380600DF}" srcOrd="0" destOrd="0" presId="urn:microsoft.com/office/officeart/2005/8/layout/cycle6"/>
    <dgm:cxn modelId="{D7811B52-9B0F-4856-B2DB-DBF03AFCED56}" type="presOf" srcId="{CB2056B3-CA26-4B37-A827-8C854B464AA0}" destId="{B766EBFC-BE55-4E66-84C3-8BCEE9FA4E6E}" srcOrd="0" destOrd="0" presId="urn:microsoft.com/office/officeart/2005/8/layout/cycle6"/>
    <dgm:cxn modelId="{A720E97C-FCF8-4B2D-BAD0-B4E4FA9C10D5}" srcId="{468F6347-7D57-4EC9-9F64-FB71716D90C7}" destId="{4BC55999-E4B2-43E2-9038-1A6F2A5FA78A}" srcOrd="5" destOrd="0" parTransId="{E9011E8E-FDC4-4C80-A5F5-67F96C864A5B}" sibTransId="{5A9B8A48-C060-4B73-B629-238E8BA2A06E}"/>
    <dgm:cxn modelId="{BB93C561-7B5A-4D6F-AD5C-F68406B443AC}" srcId="{468F6347-7D57-4EC9-9F64-FB71716D90C7}" destId="{D2BC65B1-6854-4C5A-94FF-306CEBF3562A}" srcOrd="0" destOrd="0" parTransId="{B0FD223D-F7FF-467A-A177-C343D3967F51}" sibTransId="{0DA088C0-BB4C-418B-88CD-4D1D963DED24}"/>
    <dgm:cxn modelId="{4FC3F641-A4DD-481C-AB47-975387BFABDE}" type="presOf" srcId="{4BC55999-E4B2-43E2-9038-1A6F2A5FA78A}" destId="{864F891D-0C43-482C-A620-CF14446B7BE8}" srcOrd="0" destOrd="0" presId="urn:microsoft.com/office/officeart/2005/8/layout/cycle6"/>
    <dgm:cxn modelId="{323542BB-C910-488B-AE5B-671F7C618315}" srcId="{468F6347-7D57-4EC9-9F64-FB71716D90C7}" destId="{739AAF74-115F-44BD-AC59-FBA23FD11406}" srcOrd="9" destOrd="0" parTransId="{A47431FE-29E9-4F82-B183-715295813E06}" sibTransId="{8824087E-56B2-4279-A289-E8E7225F07E1}"/>
    <dgm:cxn modelId="{1E72C4C4-9E5B-43A2-AFAD-59EFA6A20D90}" type="presOf" srcId="{739AAF74-115F-44BD-AC59-FBA23FD11406}" destId="{56B7C8CD-583A-4750-ABFC-331A7DABF269}" srcOrd="0" destOrd="0" presId="urn:microsoft.com/office/officeart/2005/8/layout/cycle6"/>
    <dgm:cxn modelId="{AE53D628-1217-4BE7-B731-5C6A423B7991}" type="presOf" srcId="{8824087E-56B2-4279-A289-E8E7225F07E1}" destId="{9F5CDBF6-6F38-4BB7-9697-57DE66F12D5E}" srcOrd="0" destOrd="0" presId="urn:microsoft.com/office/officeart/2005/8/layout/cycle6"/>
    <dgm:cxn modelId="{50F18B51-C87E-44AE-A05E-DF66E72C8C7C}" type="presOf" srcId="{BB423D33-BDF6-4C80-B15C-1AB16CED9FB9}" destId="{93489FB6-70C7-4C56-BA21-FF602B9EE158}" srcOrd="0" destOrd="0" presId="urn:microsoft.com/office/officeart/2005/8/layout/cycle6"/>
    <dgm:cxn modelId="{CBD07E8B-5F08-46E6-99AE-6F3E7DDAA789}" srcId="{468F6347-7D57-4EC9-9F64-FB71716D90C7}" destId="{5CB28EF3-50B4-465F-A63F-543813B90C14}" srcOrd="1" destOrd="0" parTransId="{DAEC22C4-6BA1-43B7-ABA9-F29809E4FCA0}" sibTransId="{2CCF394B-1C1B-4165-A510-401C3D2C3D02}"/>
    <dgm:cxn modelId="{83FEAB77-1BF6-4664-93C6-CEAE519E0167}" type="presOf" srcId="{2CCF394B-1C1B-4165-A510-401C3D2C3D02}" destId="{0A3954F3-AC32-404F-BCFB-275A26200E24}" srcOrd="0" destOrd="0" presId="urn:microsoft.com/office/officeart/2005/8/layout/cycle6"/>
    <dgm:cxn modelId="{74139692-1CDF-44BD-9C53-1D4A0C877EFD}" type="presParOf" srcId="{63D406B1-CD78-426D-950F-B4B282E6186B}" destId="{985EE95B-A692-4200-BBEC-8BC1645E67C8}" srcOrd="0" destOrd="0" presId="urn:microsoft.com/office/officeart/2005/8/layout/cycle6"/>
    <dgm:cxn modelId="{D61E7413-A192-4E73-8EFE-9D14DC9DBD1F}" type="presParOf" srcId="{63D406B1-CD78-426D-950F-B4B282E6186B}" destId="{EC19FA2A-0AF3-4528-9E73-BBEFE75501A6}" srcOrd="1" destOrd="0" presId="urn:microsoft.com/office/officeart/2005/8/layout/cycle6"/>
    <dgm:cxn modelId="{9B7EC9E1-3DAD-41B4-BC03-030564AD3653}" type="presParOf" srcId="{63D406B1-CD78-426D-950F-B4B282E6186B}" destId="{64E68CF3-2AB4-48AB-93F0-1690D15A30EC}" srcOrd="2" destOrd="0" presId="urn:microsoft.com/office/officeart/2005/8/layout/cycle6"/>
    <dgm:cxn modelId="{46F66A05-938F-4AD3-9A0C-BF04B1197C02}" type="presParOf" srcId="{63D406B1-CD78-426D-950F-B4B282E6186B}" destId="{143D0B76-CE71-45FB-982E-EB1989A45D0E}" srcOrd="3" destOrd="0" presId="urn:microsoft.com/office/officeart/2005/8/layout/cycle6"/>
    <dgm:cxn modelId="{7711623B-CD60-4D36-9DC9-7C9AC3CE0678}" type="presParOf" srcId="{63D406B1-CD78-426D-950F-B4B282E6186B}" destId="{A4CE054B-E7CB-41D1-BEC4-4D8043885509}" srcOrd="4" destOrd="0" presId="urn:microsoft.com/office/officeart/2005/8/layout/cycle6"/>
    <dgm:cxn modelId="{544A3EE0-6817-46E0-B4D6-C74620F9C326}" type="presParOf" srcId="{63D406B1-CD78-426D-950F-B4B282E6186B}" destId="{0A3954F3-AC32-404F-BCFB-275A26200E24}" srcOrd="5" destOrd="0" presId="urn:microsoft.com/office/officeart/2005/8/layout/cycle6"/>
    <dgm:cxn modelId="{35DEC22B-49C0-4FA7-B29F-F86F80122458}" type="presParOf" srcId="{63D406B1-CD78-426D-950F-B4B282E6186B}" destId="{425145E0-68C9-4F37-BAD7-2011A7774F86}" srcOrd="6" destOrd="0" presId="urn:microsoft.com/office/officeart/2005/8/layout/cycle6"/>
    <dgm:cxn modelId="{E1ADBCC8-218A-4AEF-9325-D3B4313BAE51}" type="presParOf" srcId="{63D406B1-CD78-426D-950F-B4B282E6186B}" destId="{31F1DCAF-9516-4B36-BB47-5B9C42EEF91A}" srcOrd="7" destOrd="0" presId="urn:microsoft.com/office/officeart/2005/8/layout/cycle6"/>
    <dgm:cxn modelId="{8CDCBA34-5AB6-4811-9996-65771E5A9DCA}" type="presParOf" srcId="{63D406B1-CD78-426D-950F-B4B282E6186B}" destId="{B766EBFC-BE55-4E66-84C3-8BCEE9FA4E6E}" srcOrd="8" destOrd="0" presId="urn:microsoft.com/office/officeart/2005/8/layout/cycle6"/>
    <dgm:cxn modelId="{67FE848E-19AF-41AA-B92A-ED4240111733}" type="presParOf" srcId="{63D406B1-CD78-426D-950F-B4B282E6186B}" destId="{0E2B6FD7-9A7E-4D6A-806E-4DAA43E508C1}" srcOrd="9" destOrd="0" presId="urn:microsoft.com/office/officeart/2005/8/layout/cycle6"/>
    <dgm:cxn modelId="{09CB8E49-E83F-4B2D-89A6-26AA79F91875}" type="presParOf" srcId="{63D406B1-CD78-426D-950F-B4B282E6186B}" destId="{B123FC75-4B1C-42E2-9F4A-97153878BE92}" srcOrd="10" destOrd="0" presId="urn:microsoft.com/office/officeart/2005/8/layout/cycle6"/>
    <dgm:cxn modelId="{FE26DAAE-E7C4-400D-A279-9DF2ED23128C}" type="presParOf" srcId="{63D406B1-CD78-426D-950F-B4B282E6186B}" destId="{8CF5EC2C-D233-4C61-86D3-3BA58E85BCD3}" srcOrd="11" destOrd="0" presId="urn:microsoft.com/office/officeart/2005/8/layout/cycle6"/>
    <dgm:cxn modelId="{2F76F7D1-B7D1-43EA-B2FA-730A6E835066}" type="presParOf" srcId="{63D406B1-CD78-426D-950F-B4B282E6186B}" destId="{43C2F6E9-BB74-4A2E-9C51-F97E380600DF}" srcOrd="12" destOrd="0" presId="urn:microsoft.com/office/officeart/2005/8/layout/cycle6"/>
    <dgm:cxn modelId="{FB5503E7-5820-4B6F-A699-5C972E1F5AB0}" type="presParOf" srcId="{63D406B1-CD78-426D-950F-B4B282E6186B}" destId="{09953DD3-CB1B-4B17-89B5-E99652E7A8C7}" srcOrd="13" destOrd="0" presId="urn:microsoft.com/office/officeart/2005/8/layout/cycle6"/>
    <dgm:cxn modelId="{1E27D99B-B06B-42E3-9F94-4FDE9E9E9DE4}" type="presParOf" srcId="{63D406B1-CD78-426D-950F-B4B282E6186B}" destId="{341FE3DE-AFF5-4271-B412-E769792CA88D}" srcOrd="14" destOrd="0" presId="urn:microsoft.com/office/officeart/2005/8/layout/cycle6"/>
    <dgm:cxn modelId="{3B915C2A-41AF-4488-B037-08EAA812D6A5}" type="presParOf" srcId="{63D406B1-CD78-426D-950F-B4B282E6186B}" destId="{864F891D-0C43-482C-A620-CF14446B7BE8}" srcOrd="15" destOrd="0" presId="urn:microsoft.com/office/officeart/2005/8/layout/cycle6"/>
    <dgm:cxn modelId="{4A36DDA1-37F5-4162-B71B-C5E5B33BAA9B}" type="presParOf" srcId="{63D406B1-CD78-426D-950F-B4B282E6186B}" destId="{A353A9EB-6751-4ADB-B5D5-6BC3B3CD0C65}" srcOrd="16" destOrd="0" presId="urn:microsoft.com/office/officeart/2005/8/layout/cycle6"/>
    <dgm:cxn modelId="{0B41B405-7AC6-4424-B623-441D26C54CC8}" type="presParOf" srcId="{63D406B1-CD78-426D-950F-B4B282E6186B}" destId="{C2F1B9C4-0327-4FBC-A5C1-154A8E16D1F5}" srcOrd="17" destOrd="0" presId="urn:microsoft.com/office/officeart/2005/8/layout/cycle6"/>
    <dgm:cxn modelId="{2C2FFF68-9467-497F-BD4D-E7A7410F60F4}" type="presParOf" srcId="{63D406B1-CD78-426D-950F-B4B282E6186B}" destId="{77F8C89B-C829-4B10-90E9-4900B0AA80F8}" srcOrd="18" destOrd="0" presId="urn:microsoft.com/office/officeart/2005/8/layout/cycle6"/>
    <dgm:cxn modelId="{EF217266-FDB8-483F-A6D6-FD257CCCA5AD}" type="presParOf" srcId="{63D406B1-CD78-426D-950F-B4B282E6186B}" destId="{CEEA09FC-F88C-45A0-B72A-CAA9890BA008}" srcOrd="19" destOrd="0" presId="urn:microsoft.com/office/officeart/2005/8/layout/cycle6"/>
    <dgm:cxn modelId="{631B30CD-77D4-4818-B835-0DAA9B97DBC3}" type="presParOf" srcId="{63D406B1-CD78-426D-950F-B4B282E6186B}" destId="{4E723646-F90D-4F6C-8256-0132BA465D83}" srcOrd="20" destOrd="0" presId="urn:microsoft.com/office/officeart/2005/8/layout/cycle6"/>
    <dgm:cxn modelId="{414CF748-32A9-428E-B7D9-48D21EFD2843}" type="presParOf" srcId="{63D406B1-CD78-426D-950F-B4B282E6186B}" destId="{93489FB6-70C7-4C56-BA21-FF602B9EE158}" srcOrd="21" destOrd="0" presId="urn:microsoft.com/office/officeart/2005/8/layout/cycle6"/>
    <dgm:cxn modelId="{EEB50140-90A9-4F05-8C19-857A0865101B}" type="presParOf" srcId="{63D406B1-CD78-426D-950F-B4B282E6186B}" destId="{C1222A41-027D-4F1E-8B14-401DB9CCE92A}" srcOrd="22" destOrd="0" presId="urn:microsoft.com/office/officeart/2005/8/layout/cycle6"/>
    <dgm:cxn modelId="{745BB743-65A7-4011-B905-50B2C333FC9B}" type="presParOf" srcId="{63D406B1-CD78-426D-950F-B4B282E6186B}" destId="{ADD2F171-22F4-4A3A-955C-4147C45543AC}" srcOrd="23" destOrd="0" presId="urn:microsoft.com/office/officeart/2005/8/layout/cycle6"/>
    <dgm:cxn modelId="{925BD526-D8FA-422B-9B35-29002BAABF20}" type="presParOf" srcId="{63D406B1-CD78-426D-950F-B4B282E6186B}" destId="{4220234E-506C-4DE9-97B0-B422D51B0F9D}" srcOrd="24" destOrd="0" presId="urn:microsoft.com/office/officeart/2005/8/layout/cycle6"/>
    <dgm:cxn modelId="{028A2015-79A8-4DC2-B572-28A8A9E13DC5}" type="presParOf" srcId="{63D406B1-CD78-426D-950F-B4B282E6186B}" destId="{BFFB4078-187D-4B55-8F74-61F6E061FD7F}" srcOrd="25" destOrd="0" presId="urn:microsoft.com/office/officeart/2005/8/layout/cycle6"/>
    <dgm:cxn modelId="{F57E8DCA-7260-4DD8-AF27-CE8103DE632F}" type="presParOf" srcId="{63D406B1-CD78-426D-950F-B4B282E6186B}" destId="{7D2CC48B-C525-4943-A30B-5180E9432D14}" srcOrd="26" destOrd="0" presId="urn:microsoft.com/office/officeart/2005/8/layout/cycle6"/>
    <dgm:cxn modelId="{0A99A297-9102-4846-93E7-13C1FC829C9E}" type="presParOf" srcId="{63D406B1-CD78-426D-950F-B4B282E6186B}" destId="{56B7C8CD-583A-4750-ABFC-331A7DABF269}" srcOrd="27" destOrd="0" presId="urn:microsoft.com/office/officeart/2005/8/layout/cycle6"/>
    <dgm:cxn modelId="{28A9FC88-45B0-4ED6-8EF0-30A27EE510CA}" type="presParOf" srcId="{63D406B1-CD78-426D-950F-B4B282E6186B}" destId="{A9FB6282-471A-41F7-AB32-A1B1FB0ADD0B}" srcOrd="28" destOrd="0" presId="urn:microsoft.com/office/officeart/2005/8/layout/cycle6"/>
    <dgm:cxn modelId="{62CBCB3C-0E13-4A5B-BF44-5A0E0CD12D63}" type="presParOf" srcId="{63D406B1-CD78-426D-950F-B4B282E6186B}" destId="{9F5CDBF6-6F38-4BB7-9697-57DE66F12D5E}" srcOrd="29" destOrd="0" presId="urn:microsoft.com/office/officeart/2005/8/layout/cycle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8F6347-7D57-4EC9-9F64-FB71716D90C7}"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n-US"/>
        </a:p>
      </dgm:t>
    </dgm:pt>
    <dgm:pt modelId="{D2BC65B1-6854-4C5A-94FF-306CEBF3562A}">
      <dgm:prSet phldrT="[Text]"/>
      <dgm:spPr/>
      <dgm:t>
        <a:bodyPr/>
        <a:lstStyle/>
        <a:p>
          <a:pPr algn="ctr"/>
          <a:r>
            <a:rPr lang="en-US"/>
            <a:t>2</a:t>
          </a:r>
        </a:p>
      </dgm:t>
    </dgm:pt>
    <dgm:pt modelId="{B0FD223D-F7FF-467A-A177-C343D3967F51}" type="parTrans" cxnId="{BB93C561-7B5A-4D6F-AD5C-F68406B443AC}">
      <dgm:prSet/>
      <dgm:spPr/>
      <dgm:t>
        <a:bodyPr/>
        <a:lstStyle/>
        <a:p>
          <a:pPr algn="r"/>
          <a:endParaRPr lang="en-US"/>
        </a:p>
      </dgm:t>
    </dgm:pt>
    <dgm:pt modelId="{0DA088C0-BB4C-418B-88CD-4D1D963DED24}" type="sibTrans" cxnId="{BB93C561-7B5A-4D6F-AD5C-F68406B443AC}">
      <dgm:prSet/>
      <dgm:spPr/>
      <dgm:t>
        <a:bodyPr/>
        <a:lstStyle/>
        <a:p>
          <a:pPr algn="r"/>
          <a:endParaRPr lang="en-US"/>
        </a:p>
      </dgm:t>
    </dgm:pt>
    <dgm:pt modelId="{17C9CF57-55C9-44B6-9B54-265DE2422DA2}">
      <dgm:prSet phldrT="[Text]"/>
      <dgm:spPr/>
      <dgm:t>
        <a:bodyPr/>
        <a:lstStyle/>
        <a:p>
          <a:pPr algn="ctr"/>
          <a:r>
            <a:rPr lang="en-US"/>
            <a:t>...</a:t>
          </a:r>
        </a:p>
      </dgm:t>
    </dgm:pt>
    <dgm:pt modelId="{4178E4F6-49CC-44FB-94D1-308B1D3358A5}" type="parTrans" cxnId="{F121C5D2-F1D2-4BD9-AB2B-681ED1AB6F4A}">
      <dgm:prSet/>
      <dgm:spPr/>
      <dgm:t>
        <a:bodyPr/>
        <a:lstStyle/>
        <a:p>
          <a:pPr algn="r"/>
          <a:endParaRPr lang="en-US"/>
        </a:p>
      </dgm:t>
    </dgm:pt>
    <dgm:pt modelId="{879A2F48-CBA3-44DF-9291-F43DBC1F8463}" type="sibTrans" cxnId="{F121C5D2-F1D2-4BD9-AB2B-681ED1AB6F4A}">
      <dgm:prSet/>
      <dgm:spPr/>
      <dgm:t>
        <a:bodyPr/>
        <a:lstStyle/>
        <a:p>
          <a:pPr algn="r"/>
          <a:endParaRPr lang="en-US"/>
        </a:p>
      </dgm:t>
    </dgm:pt>
    <dgm:pt modelId="{BB423D33-BDF6-4C80-B15C-1AB16CED9FB9}">
      <dgm:prSet phldrT="[Text]"/>
      <dgm:spPr/>
      <dgm:t>
        <a:bodyPr/>
        <a:lstStyle/>
        <a:p>
          <a:pPr algn="ctr"/>
          <a:r>
            <a:rPr lang="en-US"/>
            <a:t>...</a:t>
          </a:r>
        </a:p>
      </dgm:t>
    </dgm:pt>
    <dgm:pt modelId="{8594089E-BC9D-421C-9168-0863DB2C36DB}" type="parTrans" cxnId="{50F6ED7B-1F56-4D01-9DCC-C53F9E98851B}">
      <dgm:prSet/>
      <dgm:spPr/>
      <dgm:t>
        <a:bodyPr/>
        <a:lstStyle/>
        <a:p>
          <a:pPr algn="r"/>
          <a:endParaRPr lang="en-US"/>
        </a:p>
      </dgm:t>
    </dgm:pt>
    <dgm:pt modelId="{769C6C4B-4937-4F5C-BE78-5E87D142AAC1}" type="sibTrans" cxnId="{50F6ED7B-1F56-4D01-9DCC-C53F9E98851B}">
      <dgm:prSet/>
      <dgm:spPr/>
      <dgm:t>
        <a:bodyPr/>
        <a:lstStyle/>
        <a:p>
          <a:pPr algn="r"/>
          <a:endParaRPr lang="en-US"/>
        </a:p>
      </dgm:t>
    </dgm:pt>
    <dgm:pt modelId="{FAAFCEC5-FDD4-473E-8948-782FEB62BAA1}">
      <dgm:prSet phldrT="[Text]"/>
      <dgm:spPr/>
      <dgm:t>
        <a:bodyPr/>
        <a:lstStyle/>
        <a:p>
          <a:pPr algn="ctr"/>
          <a:r>
            <a:rPr lang="en-US"/>
            <a:t>...</a:t>
          </a:r>
        </a:p>
      </dgm:t>
    </dgm:pt>
    <dgm:pt modelId="{0C7E1DE1-1EE4-4B82-AEFB-37D3DED03A69}" type="parTrans" cxnId="{7D31E09C-78D6-4FD2-BB97-CB969431D075}">
      <dgm:prSet/>
      <dgm:spPr/>
      <dgm:t>
        <a:bodyPr/>
        <a:lstStyle/>
        <a:p>
          <a:pPr algn="r"/>
          <a:endParaRPr lang="en-US"/>
        </a:p>
      </dgm:t>
    </dgm:pt>
    <dgm:pt modelId="{5A70C7E1-43B2-448D-B97C-DA41050E6DB4}" type="sibTrans" cxnId="{7D31E09C-78D6-4FD2-BB97-CB969431D075}">
      <dgm:prSet/>
      <dgm:spPr/>
      <dgm:t>
        <a:bodyPr/>
        <a:lstStyle/>
        <a:p>
          <a:pPr algn="r"/>
          <a:endParaRPr lang="en-US"/>
        </a:p>
      </dgm:t>
    </dgm:pt>
    <dgm:pt modelId="{739AAF74-115F-44BD-AC59-FBA23FD11406}">
      <dgm:prSet phldrT="[Text]"/>
      <dgm:spPr/>
      <dgm:t>
        <a:bodyPr/>
        <a:lstStyle/>
        <a:p>
          <a:pPr algn="ctr"/>
          <a:r>
            <a:rPr lang="en-US"/>
            <a:t>3</a:t>
          </a:r>
        </a:p>
      </dgm:t>
    </dgm:pt>
    <dgm:pt modelId="{A47431FE-29E9-4F82-B183-715295813E06}" type="parTrans" cxnId="{323542BB-C910-488B-AE5B-671F7C618315}">
      <dgm:prSet/>
      <dgm:spPr/>
      <dgm:t>
        <a:bodyPr/>
        <a:lstStyle/>
        <a:p>
          <a:pPr algn="r"/>
          <a:endParaRPr lang="en-US"/>
        </a:p>
      </dgm:t>
    </dgm:pt>
    <dgm:pt modelId="{8824087E-56B2-4279-A289-E8E7225F07E1}" type="sibTrans" cxnId="{323542BB-C910-488B-AE5B-671F7C618315}">
      <dgm:prSet/>
      <dgm:spPr/>
      <dgm:t>
        <a:bodyPr/>
        <a:lstStyle/>
        <a:p>
          <a:pPr algn="r"/>
          <a:endParaRPr lang="en-US"/>
        </a:p>
      </dgm:t>
    </dgm:pt>
    <dgm:pt modelId="{5CB28EF3-50B4-465F-A63F-543813B90C14}">
      <dgm:prSet/>
      <dgm:spPr/>
      <dgm:t>
        <a:bodyPr/>
        <a:lstStyle/>
        <a:p>
          <a:pPr algn="ctr"/>
          <a:r>
            <a:rPr lang="en-US"/>
            <a:t>...</a:t>
          </a:r>
        </a:p>
      </dgm:t>
    </dgm:pt>
    <dgm:pt modelId="{DAEC22C4-6BA1-43B7-ABA9-F29809E4FCA0}" type="parTrans" cxnId="{CBD07E8B-5F08-46E6-99AE-6F3E7DDAA789}">
      <dgm:prSet/>
      <dgm:spPr/>
      <dgm:t>
        <a:bodyPr/>
        <a:lstStyle/>
        <a:p>
          <a:pPr algn="r"/>
          <a:endParaRPr lang="en-US"/>
        </a:p>
      </dgm:t>
    </dgm:pt>
    <dgm:pt modelId="{2CCF394B-1C1B-4165-A510-401C3D2C3D02}" type="sibTrans" cxnId="{CBD07E8B-5F08-46E6-99AE-6F3E7DDAA789}">
      <dgm:prSet/>
      <dgm:spPr/>
      <dgm:t>
        <a:bodyPr/>
        <a:lstStyle/>
        <a:p>
          <a:pPr algn="r"/>
          <a:endParaRPr lang="en-US"/>
        </a:p>
      </dgm:t>
    </dgm:pt>
    <dgm:pt modelId="{4BC55999-E4B2-43E2-9038-1A6F2A5FA78A}">
      <dgm:prSet/>
      <dgm:spPr/>
      <dgm:t>
        <a:bodyPr/>
        <a:lstStyle/>
        <a:p>
          <a:pPr algn="ctr"/>
          <a:r>
            <a:rPr lang="en-US"/>
            <a:t>..</a:t>
          </a:r>
        </a:p>
      </dgm:t>
    </dgm:pt>
    <dgm:pt modelId="{E9011E8E-FDC4-4C80-A5F5-67F96C864A5B}" type="parTrans" cxnId="{A720E97C-FCF8-4B2D-BAD0-B4E4FA9C10D5}">
      <dgm:prSet/>
      <dgm:spPr/>
      <dgm:t>
        <a:bodyPr/>
        <a:lstStyle/>
        <a:p>
          <a:pPr algn="r"/>
          <a:endParaRPr lang="en-US"/>
        </a:p>
      </dgm:t>
    </dgm:pt>
    <dgm:pt modelId="{5A9B8A48-C060-4B73-B629-238E8BA2A06E}" type="sibTrans" cxnId="{A720E97C-FCF8-4B2D-BAD0-B4E4FA9C10D5}">
      <dgm:prSet/>
      <dgm:spPr/>
      <dgm:t>
        <a:bodyPr/>
        <a:lstStyle/>
        <a:p>
          <a:pPr algn="r"/>
          <a:endParaRPr lang="en-US"/>
        </a:p>
      </dgm:t>
    </dgm:pt>
    <dgm:pt modelId="{22537019-FCC3-40A1-B060-7287EC4658F8}">
      <dgm:prSet/>
      <dgm:spPr/>
      <dgm:t>
        <a:bodyPr/>
        <a:lstStyle/>
        <a:p>
          <a:pPr algn="ctr"/>
          <a:r>
            <a:rPr lang="en-US"/>
            <a:t>4</a:t>
          </a:r>
        </a:p>
      </dgm:t>
    </dgm:pt>
    <dgm:pt modelId="{E48849C3-A301-409F-B860-E1E6D434A4F1}" type="parTrans" cxnId="{52845786-BB6B-4F2C-A576-ECD5C0684889}">
      <dgm:prSet/>
      <dgm:spPr/>
      <dgm:t>
        <a:bodyPr/>
        <a:lstStyle/>
        <a:p>
          <a:pPr algn="r"/>
          <a:endParaRPr lang="en-US"/>
        </a:p>
      </dgm:t>
    </dgm:pt>
    <dgm:pt modelId="{CB2056B3-CA26-4B37-A827-8C854B464AA0}" type="sibTrans" cxnId="{52845786-BB6B-4F2C-A576-ECD5C0684889}">
      <dgm:prSet/>
      <dgm:spPr/>
      <dgm:t>
        <a:bodyPr/>
        <a:lstStyle/>
        <a:p>
          <a:pPr algn="r"/>
          <a:endParaRPr lang="en-US"/>
        </a:p>
      </dgm:t>
    </dgm:pt>
    <dgm:pt modelId="{FFCA7B57-2184-4714-B8E1-664483670BD6}">
      <dgm:prSet/>
      <dgm:spPr/>
      <dgm:t>
        <a:bodyPr/>
        <a:lstStyle/>
        <a:p>
          <a:pPr algn="ctr"/>
          <a:r>
            <a:rPr lang="en-US"/>
            <a:t>9</a:t>
          </a:r>
        </a:p>
      </dgm:t>
    </dgm:pt>
    <dgm:pt modelId="{C9E188D0-EDA5-4E7A-AD9F-43519154667C}" type="parTrans" cxnId="{FF87B719-1D86-4991-92DB-92CF51E3829C}">
      <dgm:prSet/>
      <dgm:spPr/>
      <dgm:t>
        <a:bodyPr/>
        <a:lstStyle/>
        <a:p>
          <a:pPr algn="r"/>
          <a:endParaRPr lang="en-US"/>
        </a:p>
      </dgm:t>
    </dgm:pt>
    <dgm:pt modelId="{3903920E-E29F-450F-8B00-3F796E472B56}" type="sibTrans" cxnId="{FF87B719-1D86-4991-92DB-92CF51E3829C}">
      <dgm:prSet/>
      <dgm:spPr/>
      <dgm:t>
        <a:bodyPr/>
        <a:lstStyle/>
        <a:p>
          <a:pPr algn="r"/>
          <a:endParaRPr lang="en-US"/>
        </a:p>
      </dgm:t>
    </dgm:pt>
    <dgm:pt modelId="{1ED962CD-A14A-47D4-95D2-3D5BB6E18628}">
      <dgm:prSet/>
      <dgm:spPr/>
      <dgm:t>
        <a:bodyPr/>
        <a:lstStyle/>
        <a:p>
          <a:pPr algn="ctr"/>
          <a:r>
            <a:rPr lang="en-US"/>
            <a:t>...</a:t>
          </a:r>
        </a:p>
      </dgm:t>
    </dgm:pt>
    <dgm:pt modelId="{F0F1091F-8C36-43F4-AA26-E9FC4FEB5970}" type="parTrans" cxnId="{60FCB995-D0DE-4AEA-AB17-3FC14FC47FFA}">
      <dgm:prSet/>
      <dgm:spPr/>
      <dgm:t>
        <a:bodyPr/>
        <a:lstStyle/>
        <a:p>
          <a:pPr algn="r"/>
          <a:endParaRPr lang="en-US"/>
        </a:p>
      </dgm:t>
    </dgm:pt>
    <dgm:pt modelId="{7CD4B5E6-618D-4F93-B3AD-AF8AA6B2DCA9}" type="sibTrans" cxnId="{60FCB995-D0DE-4AEA-AB17-3FC14FC47FFA}">
      <dgm:prSet/>
      <dgm:spPr/>
      <dgm:t>
        <a:bodyPr/>
        <a:lstStyle/>
        <a:p>
          <a:pPr algn="r"/>
          <a:endParaRPr lang="en-US"/>
        </a:p>
      </dgm:t>
    </dgm:pt>
    <dgm:pt modelId="{63D406B1-CD78-426D-950F-B4B282E6186B}" type="pres">
      <dgm:prSet presAssocID="{468F6347-7D57-4EC9-9F64-FB71716D90C7}" presName="cycle" presStyleCnt="0">
        <dgm:presLayoutVars>
          <dgm:dir/>
          <dgm:resizeHandles val="exact"/>
        </dgm:presLayoutVars>
      </dgm:prSet>
      <dgm:spPr/>
      <dgm:t>
        <a:bodyPr/>
        <a:lstStyle/>
        <a:p>
          <a:endParaRPr lang="en-US"/>
        </a:p>
      </dgm:t>
    </dgm:pt>
    <dgm:pt modelId="{985EE95B-A692-4200-BBEC-8BC1645E67C8}" type="pres">
      <dgm:prSet presAssocID="{D2BC65B1-6854-4C5A-94FF-306CEBF3562A}" presName="node" presStyleLbl="node1" presStyleIdx="0" presStyleCnt="10">
        <dgm:presLayoutVars>
          <dgm:bulletEnabled val="1"/>
        </dgm:presLayoutVars>
      </dgm:prSet>
      <dgm:spPr/>
      <dgm:t>
        <a:bodyPr/>
        <a:lstStyle/>
        <a:p>
          <a:endParaRPr lang="en-US"/>
        </a:p>
      </dgm:t>
    </dgm:pt>
    <dgm:pt modelId="{EC19FA2A-0AF3-4528-9E73-BBEFE75501A6}" type="pres">
      <dgm:prSet presAssocID="{D2BC65B1-6854-4C5A-94FF-306CEBF3562A}" presName="spNode" presStyleCnt="0"/>
      <dgm:spPr/>
    </dgm:pt>
    <dgm:pt modelId="{64E68CF3-2AB4-48AB-93F0-1690D15A30EC}" type="pres">
      <dgm:prSet presAssocID="{0DA088C0-BB4C-418B-88CD-4D1D963DED24}" presName="sibTrans" presStyleLbl="sibTrans1D1" presStyleIdx="0" presStyleCnt="10"/>
      <dgm:spPr/>
      <dgm:t>
        <a:bodyPr/>
        <a:lstStyle/>
        <a:p>
          <a:endParaRPr lang="en-US"/>
        </a:p>
      </dgm:t>
    </dgm:pt>
    <dgm:pt modelId="{143D0B76-CE71-45FB-982E-EB1989A45D0E}" type="pres">
      <dgm:prSet presAssocID="{5CB28EF3-50B4-465F-A63F-543813B90C14}" presName="node" presStyleLbl="node1" presStyleIdx="1" presStyleCnt="10">
        <dgm:presLayoutVars>
          <dgm:bulletEnabled val="1"/>
        </dgm:presLayoutVars>
      </dgm:prSet>
      <dgm:spPr/>
      <dgm:t>
        <a:bodyPr/>
        <a:lstStyle/>
        <a:p>
          <a:endParaRPr lang="en-US"/>
        </a:p>
      </dgm:t>
    </dgm:pt>
    <dgm:pt modelId="{A4CE054B-E7CB-41D1-BEC4-4D8043885509}" type="pres">
      <dgm:prSet presAssocID="{5CB28EF3-50B4-465F-A63F-543813B90C14}" presName="spNode" presStyleCnt="0"/>
      <dgm:spPr/>
    </dgm:pt>
    <dgm:pt modelId="{0A3954F3-AC32-404F-BCFB-275A26200E24}" type="pres">
      <dgm:prSet presAssocID="{2CCF394B-1C1B-4165-A510-401C3D2C3D02}" presName="sibTrans" presStyleLbl="sibTrans1D1" presStyleIdx="1" presStyleCnt="10"/>
      <dgm:spPr/>
      <dgm:t>
        <a:bodyPr/>
        <a:lstStyle/>
        <a:p>
          <a:endParaRPr lang="en-US"/>
        </a:p>
      </dgm:t>
    </dgm:pt>
    <dgm:pt modelId="{425145E0-68C9-4F37-BAD7-2011A7774F86}" type="pres">
      <dgm:prSet presAssocID="{22537019-FCC3-40A1-B060-7287EC4658F8}" presName="node" presStyleLbl="node1" presStyleIdx="2" presStyleCnt="10">
        <dgm:presLayoutVars>
          <dgm:bulletEnabled val="1"/>
        </dgm:presLayoutVars>
      </dgm:prSet>
      <dgm:spPr/>
      <dgm:t>
        <a:bodyPr/>
        <a:lstStyle/>
        <a:p>
          <a:endParaRPr lang="en-US"/>
        </a:p>
      </dgm:t>
    </dgm:pt>
    <dgm:pt modelId="{31F1DCAF-9516-4B36-BB47-5B9C42EEF91A}" type="pres">
      <dgm:prSet presAssocID="{22537019-FCC3-40A1-B060-7287EC4658F8}" presName="spNode" presStyleCnt="0"/>
      <dgm:spPr/>
    </dgm:pt>
    <dgm:pt modelId="{B766EBFC-BE55-4E66-84C3-8BCEE9FA4E6E}" type="pres">
      <dgm:prSet presAssocID="{CB2056B3-CA26-4B37-A827-8C854B464AA0}" presName="sibTrans" presStyleLbl="sibTrans1D1" presStyleIdx="2" presStyleCnt="10"/>
      <dgm:spPr/>
      <dgm:t>
        <a:bodyPr/>
        <a:lstStyle/>
        <a:p>
          <a:endParaRPr lang="en-US"/>
        </a:p>
      </dgm:t>
    </dgm:pt>
    <dgm:pt modelId="{0E2B6FD7-9A7E-4D6A-806E-4DAA43E508C1}" type="pres">
      <dgm:prSet presAssocID="{FFCA7B57-2184-4714-B8E1-664483670BD6}" presName="node" presStyleLbl="node1" presStyleIdx="3" presStyleCnt="10">
        <dgm:presLayoutVars>
          <dgm:bulletEnabled val="1"/>
        </dgm:presLayoutVars>
      </dgm:prSet>
      <dgm:spPr/>
      <dgm:t>
        <a:bodyPr/>
        <a:lstStyle/>
        <a:p>
          <a:endParaRPr lang="en-US"/>
        </a:p>
      </dgm:t>
    </dgm:pt>
    <dgm:pt modelId="{B123FC75-4B1C-42E2-9F4A-97153878BE92}" type="pres">
      <dgm:prSet presAssocID="{FFCA7B57-2184-4714-B8E1-664483670BD6}" presName="spNode" presStyleCnt="0"/>
      <dgm:spPr/>
    </dgm:pt>
    <dgm:pt modelId="{8CF5EC2C-D233-4C61-86D3-3BA58E85BCD3}" type="pres">
      <dgm:prSet presAssocID="{3903920E-E29F-450F-8B00-3F796E472B56}" presName="sibTrans" presStyleLbl="sibTrans1D1" presStyleIdx="3" presStyleCnt="10"/>
      <dgm:spPr/>
      <dgm:t>
        <a:bodyPr/>
        <a:lstStyle/>
        <a:p>
          <a:endParaRPr lang="en-US"/>
        </a:p>
      </dgm:t>
    </dgm:pt>
    <dgm:pt modelId="{43C2F6E9-BB74-4A2E-9C51-F97E380600DF}" type="pres">
      <dgm:prSet presAssocID="{1ED962CD-A14A-47D4-95D2-3D5BB6E18628}" presName="node" presStyleLbl="node1" presStyleIdx="4" presStyleCnt="10">
        <dgm:presLayoutVars>
          <dgm:bulletEnabled val="1"/>
        </dgm:presLayoutVars>
      </dgm:prSet>
      <dgm:spPr/>
      <dgm:t>
        <a:bodyPr/>
        <a:lstStyle/>
        <a:p>
          <a:endParaRPr lang="en-US"/>
        </a:p>
      </dgm:t>
    </dgm:pt>
    <dgm:pt modelId="{09953DD3-CB1B-4B17-89B5-E99652E7A8C7}" type="pres">
      <dgm:prSet presAssocID="{1ED962CD-A14A-47D4-95D2-3D5BB6E18628}" presName="spNode" presStyleCnt="0"/>
      <dgm:spPr/>
    </dgm:pt>
    <dgm:pt modelId="{341FE3DE-AFF5-4271-B412-E769792CA88D}" type="pres">
      <dgm:prSet presAssocID="{7CD4B5E6-618D-4F93-B3AD-AF8AA6B2DCA9}" presName="sibTrans" presStyleLbl="sibTrans1D1" presStyleIdx="4" presStyleCnt="10"/>
      <dgm:spPr/>
      <dgm:t>
        <a:bodyPr/>
        <a:lstStyle/>
        <a:p>
          <a:endParaRPr lang="en-US"/>
        </a:p>
      </dgm:t>
    </dgm:pt>
    <dgm:pt modelId="{864F891D-0C43-482C-A620-CF14446B7BE8}" type="pres">
      <dgm:prSet presAssocID="{4BC55999-E4B2-43E2-9038-1A6F2A5FA78A}" presName="node" presStyleLbl="node1" presStyleIdx="5" presStyleCnt="10">
        <dgm:presLayoutVars>
          <dgm:bulletEnabled val="1"/>
        </dgm:presLayoutVars>
      </dgm:prSet>
      <dgm:spPr/>
      <dgm:t>
        <a:bodyPr/>
        <a:lstStyle/>
        <a:p>
          <a:endParaRPr lang="en-US"/>
        </a:p>
      </dgm:t>
    </dgm:pt>
    <dgm:pt modelId="{A353A9EB-6751-4ADB-B5D5-6BC3B3CD0C65}" type="pres">
      <dgm:prSet presAssocID="{4BC55999-E4B2-43E2-9038-1A6F2A5FA78A}" presName="spNode" presStyleCnt="0"/>
      <dgm:spPr/>
    </dgm:pt>
    <dgm:pt modelId="{C2F1B9C4-0327-4FBC-A5C1-154A8E16D1F5}" type="pres">
      <dgm:prSet presAssocID="{5A9B8A48-C060-4B73-B629-238E8BA2A06E}" presName="sibTrans" presStyleLbl="sibTrans1D1" presStyleIdx="5" presStyleCnt="10"/>
      <dgm:spPr/>
      <dgm:t>
        <a:bodyPr/>
        <a:lstStyle/>
        <a:p>
          <a:endParaRPr lang="en-US"/>
        </a:p>
      </dgm:t>
    </dgm:pt>
    <dgm:pt modelId="{77F8C89B-C829-4B10-90E9-4900B0AA80F8}" type="pres">
      <dgm:prSet presAssocID="{17C9CF57-55C9-44B6-9B54-265DE2422DA2}" presName="node" presStyleLbl="node1" presStyleIdx="6" presStyleCnt="10">
        <dgm:presLayoutVars>
          <dgm:bulletEnabled val="1"/>
        </dgm:presLayoutVars>
      </dgm:prSet>
      <dgm:spPr/>
      <dgm:t>
        <a:bodyPr/>
        <a:lstStyle/>
        <a:p>
          <a:endParaRPr lang="en-US"/>
        </a:p>
      </dgm:t>
    </dgm:pt>
    <dgm:pt modelId="{CEEA09FC-F88C-45A0-B72A-CAA9890BA008}" type="pres">
      <dgm:prSet presAssocID="{17C9CF57-55C9-44B6-9B54-265DE2422DA2}" presName="spNode" presStyleCnt="0"/>
      <dgm:spPr/>
    </dgm:pt>
    <dgm:pt modelId="{4E723646-F90D-4F6C-8256-0132BA465D83}" type="pres">
      <dgm:prSet presAssocID="{879A2F48-CBA3-44DF-9291-F43DBC1F8463}" presName="sibTrans" presStyleLbl="sibTrans1D1" presStyleIdx="6" presStyleCnt="10"/>
      <dgm:spPr/>
      <dgm:t>
        <a:bodyPr/>
        <a:lstStyle/>
        <a:p>
          <a:endParaRPr lang="en-US"/>
        </a:p>
      </dgm:t>
    </dgm:pt>
    <dgm:pt modelId="{93489FB6-70C7-4C56-BA21-FF602B9EE158}" type="pres">
      <dgm:prSet presAssocID="{BB423D33-BDF6-4C80-B15C-1AB16CED9FB9}" presName="node" presStyleLbl="node1" presStyleIdx="7" presStyleCnt="10">
        <dgm:presLayoutVars>
          <dgm:bulletEnabled val="1"/>
        </dgm:presLayoutVars>
      </dgm:prSet>
      <dgm:spPr/>
      <dgm:t>
        <a:bodyPr/>
        <a:lstStyle/>
        <a:p>
          <a:endParaRPr lang="en-US"/>
        </a:p>
      </dgm:t>
    </dgm:pt>
    <dgm:pt modelId="{C1222A41-027D-4F1E-8B14-401DB9CCE92A}" type="pres">
      <dgm:prSet presAssocID="{BB423D33-BDF6-4C80-B15C-1AB16CED9FB9}" presName="spNode" presStyleCnt="0"/>
      <dgm:spPr/>
    </dgm:pt>
    <dgm:pt modelId="{ADD2F171-22F4-4A3A-955C-4147C45543AC}" type="pres">
      <dgm:prSet presAssocID="{769C6C4B-4937-4F5C-BE78-5E87D142AAC1}" presName="sibTrans" presStyleLbl="sibTrans1D1" presStyleIdx="7" presStyleCnt="10"/>
      <dgm:spPr/>
      <dgm:t>
        <a:bodyPr/>
        <a:lstStyle/>
        <a:p>
          <a:endParaRPr lang="en-US"/>
        </a:p>
      </dgm:t>
    </dgm:pt>
    <dgm:pt modelId="{4220234E-506C-4DE9-97B0-B422D51B0F9D}" type="pres">
      <dgm:prSet presAssocID="{FAAFCEC5-FDD4-473E-8948-782FEB62BAA1}" presName="node" presStyleLbl="node1" presStyleIdx="8" presStyleCnt="10">
        <dgm:presLayoutVars>
          <dgm:bulletEnabled val="1"/>
        </dgm:presLayoutVars>
      </dgm:prSet>
      <dgm:spPr/>
      <dgm:t>
        <a:bodyPr/>
        <a:lstStyle/>
        <a:p>
          <a:endParaRPr lang="en-US"/>
        </a:p>
      </dgm:t>
    </dgm:pt>
    <dgm:pt modelId="{BFFB4078-187D-4B55-8F74-61F6E061FD7F}" type="pres">
      <dgm:prSet presAssocID="{FAAFCEC5-FDD4-473E-8948-782FEB62BAA1}" presName="spNode" presStyleCnt="0"/>
      <dgm:spPr/>
    </dgm:pt>
    <dgm:pt modelId="{7D2CC48B-C525-4943-A30B-5180E9432D14}" type="pres">
      <dgm:prSet presAssocID="{5A70C7E1-43B2-448D-B97C-DA41050E6DB4}" presName="sibTrans" presStyleLbl="sibTrans1D1" presStyleIdx="8" presStyleCnt="10"/>
      <dgm:spPr/>
      <dgm:t>
        <a:bodyPr/>
        <a:lstStyle/>
        <a:p>
          <a:endParaRPr lang="en-US"/>
        </a:p>
      </dgm:t>
    </dgm:pt>
    <dgm:pt modelId="{56B7C8CD-583A-4750-ABFC-331A7DABF269}" type="pres">
      <dgm:prSet presAssocID="{739AAF74-115F-44BD-AC59-FBA23FD11406}" presName="node" presStyleLbl="node1" presStyleIdx="9" presStyleCnt="10">
        <dgm:presLayoutVars>
          <dgm:bulletEnabled val="1"/>
        </dgm:presLayoutVars>
      </dgm:prSet>
      <dgm:spPr/>
      <dgm:t>
        <a:bodyPr/>
        <a:lstStyle/>
        <a:p>
          <a:endParaRPr lang="en-US"/>
        </a:p>
      </dgm:t>
    </dgm:pt>
    <dgm:pt modelId="{A9FB6282-471A-41F7-AB32-A1B1FB0ADD0B}" type="pres">
      <dgm:prSet presAssocID="{739AAF74-115F-44BD-AC59-FBA23FD11406}" presName="spNode" presStyleCnt="0"/>
      <dgm:spPr/>
    </dgm:pt>
    <dgm:pt modelId="{9F5CDBF6-6F38-4BB7-9697-57DE66F12D5E}" type="pres">
      <dgm:prSet presAssocID="{8824087E-56B2-4279-A289-E8E7225F07E1}" presName="sibTrans" presStyleLbl="sibTrans1D1" presStyleIdx="9" presStyleCnt="10"/>
      <dgm:spPr/>
      <dgm:t>
        <a:bodyPr/>
        <a:lstStyle/>
        <a:p>
          <a:endParaRPr lang="en-US"/>
        </a:p>
      </dgm:t>
    </dgm:pt>
  </dgm:ptLst>
  <dgm:cxnLst>
    <dgm:cxn modelId="{50F6ED7B-1F56-4D01-9DCC-C53F9E98851B}" srcId="{468F6347-7D57-4EC9-9F64-FB71716D90C7}" destId="{BB423D33-BDF6-4C80-B15C-1AB16CED9FB9}" srcOrd="7" destOrd="0" parTransId="{8594089E-BC9D-421C-9168-0863DB2C36DB}" sibTransId="{769C6C4B-4937-4F5C-BE78-5E87D142AAC1}"/>
    <dgm:cxn modelId="{7D31E09C-78D6-4FD2-BB97-CB969431D075}" srcId="{468F6347-7D57-4EC9-9F64-FB71716D90C7}" destId="{FAAFCEC5-FDD4-473E-8948-782FEB62BAA1}" srcOrd="8" destOrd="0" parTransId="{0C7E1DE1-1EE4-4B82-AEFB-37D3DED03A69}" sibTransId="{5A70C7E1-43B2-448D-B97C-DA41050E6DB4}"/>
    <dgm:cxn modelId="{52845786-BB6B-4F2C-A576-ECD5C0684889}" srcId="{468F6347-7D57-4EC9-9F64-FB71716D90C7}" destId="{22537019-FCC3-40A1-B060-7287EC4658F8}" srcOrd="2" destOrd="0" parTransId="{E48849C3-A301-409F-B860-E1E6D434A4F1}" sibTransId="{CB2056B3-CA26-4B37-A827-8C854B464AA0}"/>
    <dgm:cxn modelId="{9C33858F-08B3-4B1A-BE51-2CE4E4E64915}" type="presOf" srcId="{5CB28EF3-50B4-465F-A63F-543813B90C14}" destId="{143D0B76-CE71-45FB-982E-EB1989A45D0E}" srcOrd="0" destOrd="0" presId="urn:microsoft.com/office/officeart/2005/8/layout/cycle6"/>
    <dgm:cxn modelId="{1E631D88-F58B-49C4-933F-5F8F5C5F33C3}" type="presOf" srcId="{FAAFCEC5-FDD4-473E-8948-782FEB62BAA1}" destId="{4220234E-506C-4DE9-97B0-B422D51B0F9D}" srcOrd="0" destOrd="0" presId="urn:microsoft.com/office/officeart/2005/8/layout/cycle6"/>
    <dgm:cxn modelId="{FF87B719-1D86-4991-92DB-92CF51E3829C}" srcId="{468F6347-7D57-4EC9-9F64-FB71716D90C7}" destId="{FFCA7B57-2184-4714-B8E1-664483670BD6}" srcOrd="3" destOrd="0" parTransId="{C9E188D0-EDA5-4E7A-AD9F-43519154667C}" sibTransId="{3903920E-E29F-450F-8B00-3F796E472B56}"/>
    <dgm:cxn modelId="{60FCB995-D0DE-4AEA-AB17-3FC14FC47FFA}" srcId="{468F6347-7D57-4EC9-9F64-FB71716D90C7}" destId="{1ED962CD-A14A-47D4-95D2-3D5BB6E18628}" srcOrd="4" destOrd="0" parTransId="{F0F1091F-8C36-43F4-AA26-E9FC4FEB5970}" sibTransId="{7CD4B5E6-618D-4F93-B3AD-AF8AA6B2DCA9}"/>
    <dgm:cxn modelId="{84C4CF38-9F94-4B4C-908E-EC79AFFA7D09}" type="presOf" srcId="{769C6C4B-4937-4F5C-BE78-5E87D142AAC1}" destId="{ADD2F171-22F4-4A3A-955C-4147C45543AC}" srcOrd="0" destOrd="0" presId="urn:microsoft.com/office/officeart/2005/8/layout/cycle6"/>
    <dgm:cxn modelId="{D67DDBFE-A3EB-4C7C-85B9-1F588E504C90}" type="presOf" srcId="{879A2F48-CBA3-44DF-9291-F43DBC1F8463}" destId="{4E723646-F90D-4F6C-8256-0132BA465D83}" srcOrd="0" destOrd="0" presId="urn:microsoft.com/office/officeart/2005/8/layout/cycle6"/>
    <dgm:cxn modelId="{63D38EFF-FDE9-404B-AC99-0B362B6CBE62}" type="presOf" srcId="{17C9CF57-55C9-44B6-9B54-265DE2422DA2}" destId="{77F8C89B-C829-4B10-90E9-4900B0AA80F8}" srcOrd="0" destOrd="0" presId="urn:microsoft.com/office/officeart/2005/8/layout/cycle6"/>
    <dgm:cxn modelId="{A2E2D832-0C6D-46C9-85AE-FF0A8C8519D8}" type="presOf" srcId="{D2BC65B1-6854-4C5A-94FF-306CEBF3562A}" destId="{985EE95B-A692-4200-BBEC-8BC1645E67C8}" srcOrd="0" destOrd="0" presId="urn:microsoft.com/office/officeart/2005/8/layout/cycle6"/>
    <dgm:cxn modelId="{69D258F6-71DA-4E56-B93C-D7C77DAE4DA8}" type="presOf" srcId="{FFCA7B57-2184-4714-B8E1-664483670BD6}" destId="{0E2B6FD7-9A7E-4D6A-806E-4DAA43E508C1}" srcOrd="0" destOrd="0" presId="urn:microsoft.com/office/officeart/2005/8/layout/cycle6"/>
    <dgm:cxn modelId="{6B665A0E-0312-4A78-9ED9-D0B0BD116E59}" type="presOf" srcId="{7CD4B5E6-618D-4F93-B3AD-AF8AA6B2DCA9}" destId="{341FE3DE-AFF5-4271-B412-E769792CA88D}" srcOrd="0" destOrd="0" presId="urn:microsoft.com/office/officeart/2005/8/layout/cycle6"/>
    <dgm:cxn modelId="{C7D6B3B2-B35B-4C0E-B34C-FF369BA81155}" type="presOf" srcId="{1ED962CD-A14A-47D4-95D2-3D5BB6E18628}" destId="{43C2F6E9-BB74-4A2E-9C51-F97E380600DF}" srcOrd="0" destOrd="0" presId="urn:microsoft.com/office/officeart/2005/8/layout/cycle6"/>
    <dgm:cxn modelId="{F121C5D2-F1D2-4BD9-AB2B-681ED1AB6F4A}" srcId="{468F6347-7D57-4EC9-9F64-FB71716D90C7}" destId="{17C9CF57-55C9-44B6-9B54-265DE2422DA2}" srcOrd="6" destOrd="0" parTransId="{4178E4F6-49CC-44FB-94D1-308B1D3358A5}" sibTransId="{879A2F48-CBA3-44DF-9291-F43DBC1F8463}"/>
    <dgm:cxn modelId="{F692896B-5874-4CE7-932E-AB29FC02914E}" type="presOf" srcId="{BB423D33-BDF6-4C80-B15C-1AB16CED9FB9}" destId="{93489FB6-70C7-4C56-BA21-FF602B9EE158}" srcOrd="0" destOrd="0" presId="urn:microsoft.com/office/officeart/2005/8/layout/cycle6"/>
    <dgm:cxn modelId="{A720E97C-FCF8-4B2D-BAD0-B4E4FA9C10D5}" srcId="{468F6347-7D57-4EC9-9F64-FB71716D90C7}" destId="{4BC55999-E4B2-43E2-9038-1A6F2A5FA78A}" srcOrd="5" destOrd="0" parTransId="{E9011E8E-FDC4-4C80-A5F5-67F96C864A5B}" sibTransId="{5A9B8A48-C060-4B73-B629-238E8BA2A06E}"/>
    <dgm:cxn modelId="{09EBF164-513B-4052-AD7C-006F37C8CA91}" type="presOf" srcId="{5A9B8A48-C060-4B73-B629-238E8BA2A06E}" destId="{C2F1B9C4-0327-4FBC-A5C1-154A8E16D1F5}" srcOrd="0" destOrd="0" presId="urn:microsoft.com/office/officeart/2005/8/layout/cycle6"/>
    <dgm:cxn modelId="{BB93C561-7B5A-4D6F-AD5C-F68406B443AC}" srcId="{468F6347-7D57-4EC9-9F64-FB71716D90C7}" destId="{D2BC65B1-6854-4C5A-94FF-306CEBF3562A}" srcOrd="0" destOrd="0" parTransId="{B0FD223D-F7FF-467A-A177-C343D3967F51}" sibTransId="{0DA088C0-BB4C-418B-88CD-4D1D963DED24}"/>
    <dgm:cxn modelId="{323542BB-C910-488B-AE5B-671F7C618315}" srcId="{468F6347-7D57-4EC9-9F64-FB71716D90C7}" destId="{739AAF74-115F-44BD-AC59-FBA23FD11406}" srcOrd="9" destOrd="0" parTransId="{A47431FE-29E9-4F82-B183-715295813E06}" sibTransId="{8824087E-56B2-4279-A289-E8E7225F07E1}"/>
    <dgm:cxn modelId="{1612EDAF-908C-4686-87BB-1562DBC22961}" type="presOf" srcId="{0DA088C0-BB4C-418B-88CD-4D1D963DED24}" destId="{64E68CF3-2AB4-48AB-93F0-1690D15A30EC}" srcOrd="0" destOrd="0" presId="urn:microsoft.com/office/officeart/2005/8/layout/cycle6"/>
    <dgm:cxn modelId="{B46D420A-1E29-43F8-956E-F19FB380B1F3}" type="presOf" srcId="{468F6347-7D57-4EC9-9F64-FB71716D90C7}" destId="{63D406B1-CD78-426D-950F-B4B282E6186B}" srcOrd="0" destOrd="0" presId="urn:microsoft.com/office/officeart/2005/8/layout/cycle6"/>
    <dgm:cxn modelId="{8E7B535E-9096-4554-A8C0-0B1A06EDBDB7}" type="presOf" srcId="{4BC55999-E4B2-43E2-9038-1A6F2A5FA78A}" destId="{864F891D-0C43-482C-A620-CF14446B7BE8}" srcOrd="0" destOrd="0" presId="urn:microsoft.com/office/officeart/2005/8/layout/cycle6"/>
    <dgm:cxn modelId="{53D3D007-5D8E-4BF1-883E-BDEFBE6EEDFD}" type="presOf" srcId="{22537019-FCC3-40A1-B060-7287EC4658F8}" destId="{425145E0-68C9-4F37-BAD7-2011A7774F86}" srcOrd="0" destOrd="0" presId="urn:microsoft.com/office/officeart/2005/8/layout/cycle6"/>
    <dgm:cxn modelId="{67810E33-EB1C-4F8C-9836-5D442C78479E}" type="presOf" srcId="{8824087E-56B2-4279-A289-E8E7225F07E1}" destId="{9F5CDBF6-6F38-4BB7-9697-57DE66F12D5E}" srcOrd="0" destOrd="0" presId="urn:microsoft.com/office/officeart/2005/8/layout/cycle6"/>
    <dgm:cxn modelId="{6D4A791A-5783-436C-9DC8-1ADCECD4AEC0}" type="presOf" srcId="{2CCF394B-1C1B-4165-A510-401C3D2C3D02}" destId="{0A3954F3-AC32-404F-BCFB-275A26200E24}" srcOrd="0" destOrd="0" presId="urn:microsoft.com/office/officeart/2005/8/layout/cycle6"/>
    <dgm:cxn modelId="{161ACAAF-350A-4A30-9A18-390D4949CAC6}" type="presOf" srcId="{3903920E-E29F-450F-8B00-3F796E472B56}" destId="{8CF5EC2C-D233-4C61-86D3-3BA58E85BCD3}" srcOrd="0" destOrd="0" presId="urn:microsoft.com/office/officeart/2005/8/layout/cycle6"/>
    <dgm:cxn modelId="{CBD07E8B-5F08-46E6-99AE-6F3E7DDAA789}" srcId="{468F6347-7D57-4EC9-9F64-FB71716D90C7}" destId="{5CB28EF3-50B4-465F-A63F-543813B90C14}" srcOrd="1" destOrd="0" parTransId="{DAEC22C4-6BA1-43B7-ABA9-F29809E4FCA0}" sibTransId="{2CCF394B-1C1B-4165-A510-401C3D2C3D02}"/>
    <dgm:cxn modelId="{3C02DBE3-6938-45CE-9DD3-E9B04E4A84F3}" type="presOf" srcId="{CB2056B3-CA26-4B37-A827-8C854B464AA0}" destId="{B766EBFC-BE55-4E66-84C3-8BCEE9FA4E6E}" srcOrd="0" destOrd="0" presId="urn:microsoft.com/office/officeart/2005/8/layout/cycle6"/>
    <dgm:cxn modelId="{E50D81E4-0A11-45FF-96F2-620D38166209}" type="presOf" srcId="{739AAF74-115F-44BD-AC59-FBA23FD11406}" destId="{56B7C8CD-583A-4750-ABFC-331A7DABF269}" srcOrd="0" destOrd="0" presId="urn:microsoft.com/office/officeart/2005/8/layout/cycle6"/>
    <dgm:cxn modelId="{C0164CE2-7B02-4FCD-978C-0AAB244E05C7}" type="presOf" srcId="{5A70C7E1-43B2-448D-B97C-DA41050E6DB4}" destId="{7D2CC48B-C525-4943-A30B-5180E9432D14}" srcOrd="0" destOrd="0" presId="urn:microsoft.com/office/officeart/2005/8/layout/cycle6"/>
    <dgm:cxn modelId="{ADF714AD-8F1D-4F52-A54C-EEC981FC766B}" type="presParOf" srcId="{63D406B1-CD78-426D-950F-B4B282E6186B}" destId="{985EE95B-A692-4200-BBEC-8BC1645E67C8}" srcOrd="0" destOrd="0" presId="urn:microsoft.com/office/officeart/2005/8/layout/cycle6"/>
    <dgm:cxn modelId="{D25C57CA-F2C8-4B2C-A4D5-D6E8DEC115A3}" type="presParOf" srcId="{63D406B1-CD78-426D-950F-B4B282E6186B}" destId="{EC19FA2A-0AF3-4528-9E73-BBEFE75501A6}" srcOrd="1" destOrd="0" presId="urn:microsoft.com/office/officeart/2005/8/layout/cycle6"/>
    <dgm:cxn modelId="{BB7F08BC-4A97-41F1-B786-DF6C2C2BD900}" type="presParOf" srcId="{63D406B1-CD78-426D-950F-B4B282E6186B}" destId="{64E68CF3-2AB4-48AB-93F0-1690D15A30EC}" srcOrd="2" destOrd="0" presId="urn:microsoft.com/office/officeart/2005/8/layout/cycle6"/>
    <dgm:cxn modelId="{0A156052-0C90-497F-8387-79965D4AF6E8}" type="presParOf" srcId="{63D406B1-CD78-426D-950F-B4B282E6186B}" destId="{143D0B76-CE71-45FB-982E-EB1989A45D0E}" srcOrd="3" destOrd="0" presId="urn:microsoft.com/office/officeart/2005/8/layout/cycle6"/>
    <dgm:cxn modelId="{6153CD95-B99B-45BB-BC9A-753595BCC6F4}" type="presParOf" srcId="{63D406B1-CD78-426D-950F-B4B282E6186B}" destId="{A4CE054B-E7CB-41D1-BEC4-4D8043885509}" srcOrd="4" destOrd="0" presId="urn:microsoft.com/office/officeart/2005/8/layout/cycle6"/>
    <dgm:cxn modelId="{DCB1F00A-7316-4F62-B91C-5D5C9C2B8788}" type="presParOf" srcId="{63D406B1-CD78-426D-950F-B4B282E6186B}" destId="{0A3954F3-AC32-404F-BCFB-275A26200E24}" srcOrd="5" destOrd="0" presId="urn:microsoft.com/office/officeart/2005/8/layout/cycle6"/>
    <dgm:cxn modelId="{60F81AC7-D568-4D01-B985-11B42A26B45D}" type="presParOf" srcId="{63D406B1-CD78-426D-950F-B4B282E6186B}" destId="{425145E0-68C9-4F37-BAD7-2011A7774F86}" srcOrd="6" destOrd="0" presId="urn:microsoft.com/office/officeart/2005/8/layout/cycle6"/>
    <dgm:cxn modelId="{AEC75F13-3C0D-4F22-B3BD-68DBDB32F9A4}" type="presParOf" srcId="{63D406B1-CD78-426D-950F-B4B282E6186B}" destId="{31F1DCAF-9516-4B36-BB47-5B9C42EEF91A}" srcOrd="7" destOrd="0" presId="urn:microsoft.com/office/officeart/2005/8/layout/cycle6"/>
    <dgm:cxn modelId="{0857CA31-29F3-4FB6-A761-6436F3D818C2}" type="presParOf" srcId="{63D406B1-CD78-426D-950F-B4B282E6186B}" destId="{B766EBFC-BE55-4E66-84C3-8BCEE9FA4E6E}" srcOrd="8" destOrd="0" presId="urn:microsoft.com/office/officeart/2005/8/layout/cycle6"/>
    <dgm:cxn modelId="{176EB877-A7BA-4B84-8E30-5BD70FF8BA17}" type="presParOf" srcId="{63D406B1-CD78-426D-950F-B4B282E6186B}" destId="{0E2B6FD7-9A7E-4D6A-806E-4DAA43E508C1}" srcOrd="9" destOrd="0" presId="urn:microsoft.com/office/officeart/2005/8/layout/cycle6"/>
    <dgm:cxn modelId="{7A7E23D0-D975-4CD7-9722-52F65408FD08}" type="presParOf" srcId="{63D406B1-CD78-426D-950F-B4B282E6186B}" destId="{B123FC75-4B1C-42E2-9F4A-97153878BE92}" srcOrd="10" destOrd="0" presId="urn:microsoft.com/office/officeart/2005/8/layout/cycle6"/>
    <dgm:cxn modelId="{BB884DE5-3003-4FD8-9EAA-D2BF48DA2E48}" type="presParOf" srcId="{63D406B1-CD78-426D-950F-B4B282E6186B}" destId="{8CF5EC2C-D233-4C61-86D3-3BA58E85BCD3}" srcOrd="11" destOrd="0" presId="urn:microsoft.com/office/officeart/2005/8/layout/cycle6"/>
    <dgm:cxn modelId="{E72CAD39-0C0E-4A75-8A2B-F8BCB3B01A66}" type="presParOf" srcId="{63D406B1-CD78-426D-950F-B4B282E6186B}" destId="{43C2F6E9-BB74-4A2E-9C51-F97E380600DF}" srcOrd="12" destOrd="0" presId="urn:microsoft.com/office/officeart/2005/8/layout/cycle6"/>
    <dgm:cxn modelId="{3A33D4CF-4B5A-44D1-9BDC-0CC030457549}" type="presParOf" srcId="{63D406B1-CD78-426D-950F-B4B282E6186B}" destId="{09953DD3-CB1B-4B17-89B5-E99652E7A8C7}" srcOrd="13" destOrd="0" presId="urn:microsoft.com/office/officeart/2005/8/layout/cycle6"/>
    <dgm:cxn modelId="{ACACC0DD-4391-43AF-8C4D-C7A605B4267B}" type="presParOf" srcId="{63D406B1-CD78-426D-950F-B4B282E6186B}" destId="{341FE3DE-AFF5-4271-B412-E769792CA88D}" srcOrd="14" destOrd="0" presId="urn:microsoft.com/office/officeart/2005/8/layout/cycle6"/>
    <dgm:cxn modelId="{7E986329-A20A-4CEE-88E7-DA4BCA95C186}" type="presParOf" srcId="{63D406B1-CD78-426D-950F-B4B282E6186B}" destId="{864F891D-0C43-482C-A620-CF14446B7BE8}" srcOrd="15" destOrd="0" presId="urn:microsoft.com/office/officeart/2005/8/layout/cycle6"/>
    <dgm:cxn modelId="{6D974D6D-A027-40B0-BC0A-FA2445D69589}" type="presParOf" srcId="{63D406B1-CD78-426D-950F-B4B282E6186B}" destId="{A353A9EB-6751-4ADB-B5D5-6BC3B3CD0C65}" srcOrd="16" destOrd="0" presId="urn:microsoft.com/office/officeart/2005/8/layout/cycle6"/>
    <dgm:cxn modelId="{BA802DA2-C460-49BC-9BBF-098E7B4F0745}" type="presParOf" srcId="{63D406B1-CD78-426D-950F-B4B282E6186B}" destId="{C2F1B9C4-0327-4FBC-A5C1-154A8E16D1F5}" srcOrd="17" destOrd="0" presId="urn:microsoft.com/office/officeart/2005/8/layout/cycle6"/>
    <dgm:cxn modelId="{F51608EA-4DF0-4145-8C81-2B2E133BB5BD}" type="presParOf" srcId="{63D406B1-CD78-426D-950F-B4B282E6186B}" destId="{77F8C89B-C829-4B10-90E9-4900B0AA80F8}" srcOrd="18" destOrd="0" presId="urn:microsoft.com/office/officeart/2005/8/layout/cycle6"/>
    <dgm:cxn modelId="{AD9B84A7-DFDE-4DE5-AF49-5466041FB902}" type="presParOf" srcId="{63D406B1-CD78-426D-950F-B4B282E6186B}" destId="{CEEA09FC-F88C-45A0-B72A-CAA9890BA008}" srcOrd="19" destOrd="0" presId="urn:microsoft.com/office/officeart/2005/8/layout/cycle6"/>
    <dgm:cxn modelId="{FE798303-3444-440D-B022-540AD7549E3C}" type="presParOf" srcId="{63D406B1-CD78-426D-950F-B4B282E6186B}" destId="{4E723646-F90D-4F6C-8256-0132BA465D83}" srcOrd="20" destOrd="0" presId="urn:microsoft.com/office/officeart/2005/8/layout/cycle6"/>
    <dgm:cxn modelId="{8B379A75-EABD-4C62-82DA-126C6E0956D9}" type="presParOf" srcId="{63D406B1-CD78-426D-950F-B4B282E6186B}" destId="{93489FB6-70C7-4C56-BA21-FF602B9EE158}" srcOrd="21" destOrd="0" presId="urn:microsoft.com/office/officeart/2005/8/layout/cycle6"/>
    <dgm:cxn modelId="{048FC054-1F43-4095-9818-FCEF312AA85C}" type="presParOf" srcId="{63D406B1-CD78-426D-950F-B4B282E6186B}" destId="{C1222A41-027D-4F1E-8B14-401DB9CCE92A}" srcOrd="22" destOrd="0" presId="urn:microsoft.com/office/officeart/2005/8/layout/cycle6"/>
    <dgm:cxn modelId="{DB62237E-BD4A-41AF-A0B6-CADB19A4BBDF}" type="presParOf" srcId="{63D406B1-CD78-426D-950F-B4B282E6186B}" destId="{ADD2F171-22F4-4A3A-955C-4147C45543AC}" srcOrd="23" destOrd="0" presId="urn:microsoft.com/office/officeart/2005/8/layout/cycle6"/>
    <dgm:cxn modelId="{FA8D6D3B-3415-4ABA-B5A9-6142E4EA1535}" type="presParOf" srcId="{63D406B1-CD78-426D-950F-B4B282E6186B}" destId="{4220234E-506C-4DE9-97B0-B422D51B0F9D}" srcOrd="24" destOrd="0" presId="urn:microsoft.com/office/officeart/2005/8/layout/cycle6"/>
    <dgm:cxn modelId="{065D77A6-19A3-46D1-82E9-7115ACF20188}" type="presParOf" srcId="{63D406B1-CD78-426D-950F-B4B282E6186B}" destId="{BFFB4078-187D-4B55-8F74-61F6E061FD7F}" srcOrd="25" destOrd="0" presId="urn:microsoft.com/office/officeart/2005/8/layout/cycle6"/>
    <dgm:cxn modelId="{7B257E12-FCA0-4CB5-88EA-EB9F63417BA8}" type="presParOf" srcId="{63D406B1-CD78-426D-950F-B4B282E6186B}" destId="{7D2CC48B-C525-4943-A30B-5180E9432D14}" srcOrd="26" destOrd="0" presId="urn:microsoft.com/office/officeart/2005/8/layout/cycle6"/>
    <dgm:cxn modelId="{D0C57973-02D9-4BF6-A445-F9C6678C48F3}" type="presParOf" srcId="{63D406B1-CD78-426D-950F-B4B282E6186B}" destId="{56B7C8CD-583A-4750-ABFC-331A7DABF269}" srcOrd="27" destOrd="0" presId="urn:microsoft.com/office/officeart/2005/8/layout/cycle6"/>
    <dgm:cxn modelId="{40E3983A-1D01-42E9-92A1-A3F3D0F86627}" type="presParOf" srcId="{63D406B1-CD78-426D-950F-B4B282E6186B}" destId="{A9FB6282-471A-41F7-AB32-A1B1FB0ADD0B}" srcOrd="28" destOrd="0" presId="urn:microsoft.com/office/officeart/2005/8/layout/cycle6"/>
    <dgm:cxn modelId="{76401C27-B776-439C-AAE2-29CCD457873D}" type="presParOf" srcId="{63D406B1-CD78-426D-950F-B4B282E6186B}" destId="{9F5CDBF6-6F38-4BB7-9697-57DE66F12D5E}" srcOrd="29" destOrd="0" presId="urn:microsoft.com/office/officeart/2005/8/layout/cycle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EE95B-A692-4200-BBEC-8BC1645E67C8}">
      <dsp:nvSpPr>
        <dsp:cNvPr id="0" name=""/>
        <dsp:cNvSpPr/>
      </dsp:nvSpPr>
      <dsp:spPr>
        <a:xfrm>
          <a:off x="819503" y="32"/>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2</a:t>
          </a:r>
        </a:p>
      </dsp:txBody>
      <dsp:txXfrm>
        <a:off x="826734" y="7263"/>
        <a:ext cx="213431" cy="133668"/>
      </dsp:txXfrm>
    </dsp:sp>
    <dsp:sp modelId="{64E68CF3-2AB4-48AB-93F0-1690D15A30EC}">
      <dsp:nvSpPr>
        <dsp:cNvPr id="0" name=""/>
        <dsp:cNvSpPr/>
      </dsp:nvSpPr>
      <dsp:spPr>
        <a:xfrm>
          <a:off x="316985" y="74097"/>
          <a:ext cx="1232929" cy="1232929"/>
        </a:xfrm>
        <a:custGeom>
          <a:avLst/>
          <a:gdLst/>
          <a:ahLst/>
          <a:cxnLst/>
          <a:rect l="0" t="0" r="0" b="0"/>
          <a:pathLst>
            <a:path>
              <a:moveTo>
                <a:pt x="731794" y="10884"/>
              </a:moveTo>
              <a:arcTo wR="616464" hR="616464" stAng="16846953" swAng="77094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43D0B76-CE71-45FB-982E-EB1989A45D0E}">
      <dsp:nvSpPr>
        <dsp:cNvPr id="0" name=""/>
        <dsp:cNvSpPr/>
      </dsp:nvSpPr>
      <dsp:spPr>
        <a:xfrm>
          <a:off x="1181852" y="117766"/>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1</a:t>
          </a:r>
        </a:p>
      </dsp:txBody>
      <dsp:txXfrm>
        <a:off x="1189083" y="124997"/>
        <a:ext cx="213431" cy="133668"/>
      </dsp:txXfrm>
    </dsp:sp>
    <dsp:sp modelId="{0A3954F3-AC32-404F-BCFB-275A26200E24}">
      <dsp:nvSpPr>
        <dsp:cNvPr id="0" name=""/>
        <dsp:cNvSpPr/>
      </dsp:nvSpPr>
      <dsp:spPr>
        <a:xfrm>
          <a:off x="316985" y="74097"/>
          <a:ext cx="1232929" cy="1232929"/>
        </a:xfrm>
        <a:custGeom>
          <a:avLst/>
          <a:gdLst/>
          <a:ahLst/>
          <a:cxnLst/>
          <a:rect l="0" t="0" r="0" b="0"/>
          <a:pathLst>
            <a:path>
              <a:moveTo>
                <a:pt x="1064665" y="193209"/>
              </a:moveTo>
              <a:arcTo wR="616464" hR="616464" stAng="18998378" swAng="106592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5145E0-68C9-4F37-BAD7-2011A7774F86}">
      <dsp:nvSpPr>
        <dsp:cNvPr id="0" name=""/>
        <dsp:cNvSpPr/>
      </dsp:nvSpPr>
      <dsp:spPr>
        <a:xfrm>
          <a:off x="1405796" y="425999"/>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a:t>
          </a:r>
        </a:p>
      </dsp:txBody>
      <dsp:txXfrm>
        <a:off x="1413027" y="433230"/>
        <a:ext cx="213431" cy="133668"/>
      </dsp:txXfrm>
    </dsp:sp>
    <dsp:sp modelId="{B766EBFC-BE55-4E66-84C3-8BCEE9FA4E6E}">
      <dsp:nvSpPr>
        <dsp:cNvPr id="0" name=""/>
        <dsp:cNvSpPr/>
      </dsp:nvSpPr>
      <dsp:spPr>
        <a:xfrm>
          <a:off x="316985" y="74097"/>
          <a:ext cx="1232929" cy="1232929"/>
        </a:xfrm>
        <a:custGeom>
          <a:avLst/>
          <a:gdLst/>
          <a:ahLst/>
          <a:cxnLst/>
          <a:rect l="0" t="0" r="0" b="0"/>
          <a:pathLst>
            <a:path>
              <a:moveTo>
                <a:pt x="1222270" y="502319"/>
              </a:moveTo>
              <a:arcTo wR="616464" hR="616464" stAng="20959768" swAng="1280463"/>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E2B6FD7-9A7E-4D6A-806E-4DAA43E508C1}">
      <dsp:nvSpPr>
        <dsp:cNvPr id="0" name=""/>
        <dsp:cNvSpPr/>
      </dsp:nvSpPr>
      <dsp:spPr>
        <a:xfrm>
          <a:off x="1405796" y="806995"/>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9</a:t>
          </a:r>
        </a:p>
      </dsp:txBody>
      <dsp:txXfrm>
        <a:off x="1413027" y="814226"/>
        <a:ext cx="213431" cy="133668"/>
      </dsp:txXfrm>
    </dsp:sp>
    <dsp:sp modelId="{8CF5EC2C-D233-4C61-86D3-3BA58E85BCD3}">
      <dsp:nvSpPr>
        <dsp:cNvPr id="0" name=""/>
        <dsp:cNvSpPr/>
      </dsp:nvSpPr>
      <dsp:spPr>
        <a:xfrm>
          <a:off x="316985" y="74097"/>
          <a:ext cx="1232929" cy="1232929"/>
        </a:xfrm>
        <a:custGeom>
          <a:avLst/>
          <a:gdLst/>
          <a:ahLst/>
          <a:cxnLst/>
          <a:rect l="0" t="0" r="0" b="0"/>
          <a:pathLst>
            <a:path>
              <a:moveTo>
                <a:pt x="1172436" y="882781"/>
              </a:moveTo>
              <a:arcTo wR="616464" hR="616464" stAng="1535694" swAng="106592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C2F6E9-BB74-4A2E-9C51-F97E380600DF}">
      <dsp:nvSpPr>
        <dsp:cNvPr id="0" name=""/>
        <dsp:cNvSpPr/>
      </dsp:nvSpPr>
      <dsp:spPr>
        <a:xfrm>
          <a:off x="1181852" y="1115227"/>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1189083" y="1122458"/>
        <a:ext cx="213431" cy="133668"/>
      </dsp:txXfrm>
    </dsp:sp>
    <dsp:sp modelId="{341FE3DE-AFF5-4271-B412-E769792CA88D}">
      <dsp:nvSpPr>
        <dsp:cNvPr id="0" name=""/>
        <dsp:cNvSpPr/>
      </dsp:nvSpPr>
      <dsp:spPr>
        <a:xfrm>
          <a:off x="316985" y="74097"/>
          <a:ext cx="1232929" cy="1232929"/>
        </a:xfrm>
        <a:custGeom>
          <a:avLst/>
          <a:gdLst/>
          <a:ahLst/>
          <a:cxnLst/>
          <a:rect l="0" t="0" r="0" b="0"/>
          <a:pathLst>
            <a:path>
              <a:moveTo>
                <a:pt x="863578" y="1181233"/>
              </a:moveTo>
              <a:arcTo wR="616464" hR="616464" stAng="3982098" swAng="77094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4F891D-0C43-482C-A620-CF14446B7BE8}">
      <dsp:nvSpPr>
        <dsp:cNvPr id="0" name=""/>
        <dsp:cNvSpPr/>
      </dsp:nvSpPr>
      <dsp:spPr>
        <a:xfrm>
          <a:off x="819503" y="1232962"/>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826734" y="1240193"/>
        <a:ext cx="213431" cy="133668"/>
      </dsp:txXfrm>
    </dsp:sp>
    <dsp:sp modelId="{C2F1B9C4-0327-4FBC-A5C1-154A8E16D1F5}">
      <dsp:nvSpPr>
        <dsp:cNvPr id="0" name=""/>
        <dsp:cNvSpPr/>
      </dsp:nvSpPr>
      <dsp:spPr>
        <a:xfrm>
          <a:off x="316985" y="74097"/>
          <a:ext cx="1232929" cy="1232929"/>
        </a:xfrm>
        <a:custGeom>
          <a:avLst/>
          <a:gdLst/>
          <a:ahLst/>
          <a:cxnLst/>
          <a:rect l="0" t="0" r="0" b="0"/>
          <a:pathLst>
            <a:path>
              <a:moveTo>
                <a:pt x="501135" y="1222045"/>
              </a:moveTo>
              <a:arcTo wR="616464" hR="616464" stAng="6046953" swAng="77094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F8C89B-C829-4B10-90E9-4900B0AA80F8}">
      <dsp:nvSpPr>
        <dsp:cNvPr id="0" name=""/>
        <dsp:cNvSpPr/>
      </dsp:nvSpPr>
      <dsp:spPr>
        <a:xfrm>
          <a:off x="457154" y="1115227"/>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464385" y="1122458"/>
        <a:ext cx="213431" cy="133668"/>
      </dsp:txXfrm>
    </dsp:sp>
    <dsp:sp modelId="{4E723646-F90D-4F6C-8256-0132BA465D83}">
      <dsp:nvSpPr>
        <dsp:cNvPr id="0" name=""/>
        <dsp:cNvSpPr/>
      </dsp:nvSpPr>
      <dsp:spPr>
        <a:xfrm>
          <a:off x="316985" y="74097"/>
          <a:ext cx="1232929" cy="1232929"/>
        </a:xfrm>
        <a:custGeom>
          <a:avLst/>
          <a:gdLst/>
          <a:ahLst/>
          <a:cxnLst/>
          <a:rect l="0" t="0" r="0" b="0"/>
          <a:pathLst>
            <a:path>
              <a:moveTo>
                <a:pt x="168264" y="1039720"/>
              </a:moveTo>
              <a:arcTo wR="616464" hR="616464" stAng="8198378" swAng="106592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3489FB6-70C7-4C56-BA21-FF602B9EE158}">
      <dsp:nvSpPr>
        <dsp:cNvPr id="0" name=""/>
        <dsp:cNvSpPr/>
      </dsp:nvSpPr>
      <dsp:spPr>
        <a:xfrm>
          <a:off x="233210" y="806995"/>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240441" y="814226"/>
        <a:ext cx="213431" cy="133668"/>
      </dsp:txXfrm>
    </dsp:sp>
    <dsp:sp modelId="{ADD2F171-22F4-4A3A-955C-4147C45543AC}">
      <dsp:nvSpPr>
        <dsp:cNvPr id="0" name=""/>
        <dsp:cNvSpPr/>
      </dsp:nvSpPr>
      <dsp:spPr>
        <a:xfrm>
          <a:off x="316985" y="74097"/>
          <a:ext cx="1232929" cy="1232929"/>
        </a:xfrm>
        <a:custGeom>
          <a:avLst/>
          <a:gdLst/>
          <a:ahLst/>
          <a:cxnLst/>
          <a:rect l="0" t="0" r="0" b="0"/>
          <a:pathLst>
            <a:path>
              <a:moveTo>
                <a:pt x="10659" y="730610"/>
              </a:moveTo>
              <a:arcTo wR="616464" hR="616464" stAng="10159768" swAng="1280463"/>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20234E-506C-4DE9-97B0-B422D51B0F9D}">
      <dsp:nvSpPr>
        <dsp:cNvPr id="0" name=""/>
        <dsp:cNvSpPr/>
      </dsp:nvSpPr>
      <dsp:spPr>
        <a:xfrm>
          <a:off x="233210" y="425999"/>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240441" y="433230"/>
        <a:ext cx="213431" cy="133668"/>
      </dsp:txXfrm>
    </dsp:sp>
    <dsp:sp modelId="{7D2CC48B-C525-4943-A30B-5180E9432D14}">
      <dsp:nvSpPr>
        <dsp:cNvPr id="0" name=""/>
        <dsp:cNvSpPr/>
      </dsp:nvSpPr>
      <dsp:spPr>
        <a:xfrm>
          <a:off x="316985" y="74097"/>
          <a:ext cx="1232929" cy="1232929"/>
        </a:xfrm>
        <a:custGeom>
          <a:avLst/>
          <a:gdLst/>
          <a:ahLst/>
          <a:cxnLst/>
          <a:rect l="0" t="0" r="0" b="0"/>
          <a:pathLst>
            <a:path>
              <a:moveTo>
                <a:pt x="60493" y="350148"/>
              </a:moveTo>
              <a:arcTo wR="616464" hR="616464" stAng="12335694" swAng="106592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6B7C8CD-583A-4750-ABFC-331A7DABF269}">
      <dsp:nvSpPr>
        <dsp:cNvPr id="0" name=""/>
        <dsp:cNvSpPr/>
      </dsp:nvSpPr>
      <dsp:spPr>
        <a:xfrm>
          <a:off x="457154" y="117766"/>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3</a:t>
          </a:r>
        </a:p>
      </dsp:txBody>
      <dsp:txXfrm>
        <a:off x="464385" y="124997"/>
        <a:ext cx="213431" cy="133668"/>
      </dsp:txXfrm>
    </dsp:sp>
    <dsp:sp modelId="{9F5CDBF6-6F38-4BB7-9697-57DE66F12D5E}">
      <dsp:nvSpPr>
        <dsp:cNvPr id="0" name=""/>
        <dsp:cNvSpPr/>
      </dsp:nvSpPr>
      <dsp:spPr>
        <a:xfrm>
          <a:off x="316985" y="74097"/>
          <a:ext cx="1232929" cy="1232929"/>
        </a:xfrm>
        <a:custGeom>
          <a:avLst/>
          <a:gdLst/>
          <a:ahLst/>
          <a:cxnLst/>
          <a:rect l="0" t="0" r="0" b="0"/>
          <a:pathLst>
            <a:path>
              <a:moveTo>
                <a:pt x="369351" y="51696"/>
              </a:moveTo>
              <a:arcTo wR="616464" hR="616464" stAng="14782098" swAng="77094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EE95B-A692-4200-BBEC-8BC1645E67C8}">
      <dsp:nvSpPr>
        <dsp:cNvPr id="0" name=""/>
        <dsp:cNvSpPr/>
      </dsp:nvSpPr>
      <dsp:spPr>
        <a:xfrm>
          <a:off x="819503" y="32"/>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2</a:t>
          </a:r>
        </a:p>
      </dsp:txBody>
      <dsp:txXfrm>
        <a:off x="826734" y="7263"/>
        <a:ext cx="213431" cy="133668"/>
      </dsp:txXfrm>
    </dsp:sp>
    <dsp:sp modelId="{64E68CF3-2AB4-48AB-93F0-1690D15A30EC}">
      <dsp:nvSpPr>
        <dsp:cNvPr id="0" name=""/>
        <dsp:cNvSpPr/>
      </dsp:nvSpPr>
      <dsp:spPr>
        <a:xfrm>
          <a:off x="316985" y="74097"/>
          <a:ext cx="1232929" cy="1232929"/>
        </a:xfrm>
        <a:custGeom>
          <a:avLst/>
          <a:gdLst/>
          <a:ahLst/>
          <a:cxnLst/>
          <a:rect l="0" t="0" r="0" b="0"/>
          <a:pathLst>
            <a:path>
              <a:moveTo>
                <a:pt x="731794" y="10884"/>
              </a:moveTo>
              <a:arcTo wR="616464" hR="616464" stAng="16846953" swAng="77094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43D0B76-CE71-45FB-982E-EB1989A45D0E}">
      <dsp:nvSpPr>
        <dsp:cNvPr id="0" name=""/>
        <dsp:cNvSpPr/>
      </dsp:nvSpPr>
      <dsp:spPr>
        <a:xfrm>
          <a:off x="1181852" y="117766"/>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1189083" y="124997"/>
        <a:ext cx="213431" cy="133668"/>
      </dsp:txXfrm>
    </dsp:sp>
    <dsp:sp modelId="{0A3954F3-AC32-404F-BCFB-275A26200E24}">
      <dsp:nvSpPr>
        <dsp:cNvPr id="0" name=""/>
        <dsp:cNvSpPr/>
      </dsp:nvSpPr>
      <dsp:spPr>
        <a:xfrm>
          <a:off x="316985" y="74097"/>
          <a:ext cx="1232929" cy="1232929"/>
        </a:xfrm>
        <a:custGeom>
          <a:avLst/>
          <a:gdLst/>
          <a:ahLst/>
          <a:cxnLst/>
          <a:rect l="0" t="0" r="0" b="0"/>
          <a:pathLst>
            <a:path>
              <a:moveTo>
                <a:pt x="1064665" y="193209"/>
              </a:moveTo>
              <a:arcTo wR="616464" hR="616464" stAng="18998378" swAng="106592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5145E0-68C9-4F37-BAD7-2011A7774F86}">
      <dsp:nvSpPr>
        <dsp:cNvPr id="0" name=""/>
        <dsp:cNvSpPr/>
      </dsp:nvSpPr>
      <dsp:spPr>
        <a:xfrm>
          <a:off x="1405796" y="425999"/>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a:t>
          </a:r>
        </a:p>
      </dsp:txBody>
      <dsp:txXfrm>
        <a:off x="1413027" y="433230"/>
        <a:ext cx="213431" cy="133668"/>
      </dsp:txXfrm>
    </dsp:sp>
    <dsp:sp modelId="{B766EBFC-BE55-4E66-84C3-8BCEE9FA4E6E}">
      <dsp:nvSpPr>
        <dsp:cNvPr id="0" name=""/>
        <dsp:cNvSpPr/>
      </dsp:nvSpPr>
      <dsp:spPr>
        <a:xfrm>
          <a:off x="316985" y="74097"/>
          <a:ext cx="1232929" cy="1232929"/>
        </a:xfrm>
        <a:custGeom>
          <a:avLst/>
          <a:gdLst/>
          <a:ahLst/>
          <a:cxnLst/>
          <a:rect l="0" t="0" r="0" b="0"/>
          <a:pathLst>
            <a:path>
              <a:moveTo>
                <a:pt x="1222270" y="502319"/>
              </a:moveTo>
              <a:arcTo wR="616464" hR="616464" stAng="20959768" swAng="1280463"/>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E2B6FD7-9A7E-4D6A-806E-4DAA43E508C1}">
      <dsp:nvSpPr>
        <dsp:cNvPr id="0" name=""/>
        <dsp:cNvSpPr/>
      </dsp:nvSpPr>
      <dsp:spPr>
        <a:xfrm>
          <a:off x="1405796" y="806995"/>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9</a:t>
          </a:r>
        </a:p>
      </dsp:txBody>
      <dsp:txXfrm>
        <a:off x="1413027" y="814226"/>
        <a:ext cx="213431" cy="133668"/>
      </dsp:txXfrm>
    </dsp:sp>
    <dsp:sp modelId="{8CF5EC2C-D233-4C61-86D3-3BA58E85BCD3}">
      <dsp:nvSpPr>
        <dsp:cNvPr id="0" name=""/>
        <dsp:cNvSpPr/>
      </dsp:nvSpPr>
      <dsp:spPr>
        <a:xfrm>
          <a:off x="316985" y="74097"/>
          <a:ext cx="1232929" cy="1232929"/>
        </a:xfrm>
        <a:custGeom>
          <a:avLst/>
          <a:gdLst/>
          <a:ahLst/>
          <a:cxnLst/>
          <a:rect l="0" t="0" r="0" b="0"/>
          <a:pathLst>
            <a:path>
              <a:moveTo>
                <a:pt x="1172436" y="882781"/>
              </a:moveTo>
              <a:arcTo wR="616464" hR="616464" stAng="1535694" swAng="106592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C2F6E9-BB74-4A2E-9C51-F97E380600DF}">
      <dsp:nvSpPr>
        <dsp:cNvPr id="0" name=""/>
        <dsp:cNvSpPr/>
      </dsp:nvSpPr>
      <dsp:spPr>
        <a:xfrm>
          <a:off x="1181852" y="1115227"/>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1189083" y="1122458"/>
        <a:ext cx="213431" cy="133668"/>
      </dsp:txXfrm>
    </dsp:sp>
    <dsp:sp modelId="{341FE3DE-AFF5-4271-B412-E769792CA88D}">
      <dsp:nvSpPr>
        <dsp:cNvPr id="0" name=""/>
        <dsp:cNvSpPr/>
      </dsp:nvSpPr>
      <dsp:spPr>
        <a:xfrm>
          <a:off x="316985" y="74097"/>
          <a:ext cx="1232929" cy="1232929"/>
        </a:xfrm>
        <a:custGeom>
          <a:avLst/>
          <a:gdLst/>
          <a:ahLst/>
          <a:cxnLst/>
          <a:rect l="0" t="0" r="0" b="0"/>
          <a:pathLst>
            <a:path>
              <a:moveTo>
                <a:pt x="863578" y="1181233"/>
              </a:moveTo>
              <a:arcTo wR="616464" hR="616464" stAng="3982098" swAng="77094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4F891D-0C43-482C-A620-CF14446B7BE8}">
      <dsp:nvSpPr>
        <dsp:cNvPr id="0" name=""/>
        <dsp:cNvSpPr/>
      </dsp:nvSpPr>
      <dsp:spPr>
        <a:xfrm>
          <a:off x="819503" y="1232962"/>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826734" y="1240193"/>
        <a:ext cx="213431" cy="133668"/>
      </dsp:txXfrm>
    </dsp:sp>
    <dsp:sp modelId="{C2F1B9C4-0327-4FBC-A5C1-154A8E16D1F5}">
      <dsp:nvSpPr>
        <dsp:cNvPr id="0" name=""/>
        <dsp:cNvSpPr/>
      </dsp:nvSpPr>
      <dsp:spPr>
        <a:xfrm>
          <a:off x="316985" y="74097"/>
          <a:ext cx="1232929" cy="1232929"/>
        </a:xfrm>
        <a:custGeom>
          <a:avLst/>
          <a:gdLst/>
          <a:ahLst/>
          <a:cxnLst/>
          <a:rect l="0" t="0" r="0" b="0"/>
          <a:pathLst>
            <a:path>
              <a:moveTo>
                <a:pt x="501135" y="1222045"/>
              </a:moveTo>
              <a:arcTo wR="616464" hR="616464" stAng="6046953" swAng="77094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F8C89B-C829-4B10-90E9-4900B0AA80F8}">
      <dsp:nvSpPr>
        <dsp:cNvPr id="0" name=""/>
        <dsp:cNvSpPr/>
      </dsp:nvSpPr>
      <dsp:spPr>
        <a:xfrm>
          <a:off x="457154" y="1115227"/>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464385" y="1122458"/>
        <a:ext cx="213431" cy="133668"/>
      </dsp:txXfrm>
    </dsp:sp>
    <dsp:sp modelId="{4E723646-F90D-4F6C-8256-0132BA465D83}">
      <dsp:nvSpPr>
        <dsp:cNvPr id="0" name=""/>
        <dsp:cNvSpPr/>
      </dsp:nvSpPr>
      <dsp:spPr>
        <a:xfrm>
          <a:off x="316985" y="74097"/>
          <a:ext cx="1232929" cy="1232929"/>
        </a:xfrm>
        <a:custGeom>
          <a:avLst/>
          <a:gdLst/>
          <a:ahLst/>
          <a:cxnLst/>
          <a:rect l="0" t="0" r="0" b="0"/>
          <a:pathLst>
            <a:path>
              <a:moveTo>
                <a:pt x="168264" y="1039720"/>
              </a:moveTo>
              <a:arcTo wR="616464" hR="616464" stAng="8198378" swAng="106592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3489FB6-70C7-4C56-BA21-FF602B9EE158}">
      <dsp:nvSpPr>
        <dsp:cNvPr id="0" name=""/>
        <dsp:cNvSpPr/>
      </dsp:nvSpPr>
      <dsp:spPr>
        <a:xfrm>
          <a:off x="233210" y="806995"/>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240441" y="814226"/>
        <a:ext cx="213431" cy="133668"/>
      </dsp:txXfrm>
    </dsp:sp>
    <dsp:sp modelId="{ADD2F171-22F4-4A3A-955C-4147C45543AC}">
      <dsp:nvSpPr>
        <dsp:cNvPr id="0" name=""/>
        <dsp:cNvSpPr/>
      </dsp:nvSpPr>
      <dsp:spPr>
        <a:xfrm>
          <a:off x="316985" y="74097"/>
          <a:ext cx="1232929" cy="1232929"/>
        </a:xfrm>
        <a:custGeom>
          <a:avLst/>
          <a:gdLst/>
          <a:ahLst/>
          <a:cxnLst/>
          <a:rect l="0" t="0" r="0" b="0"/>
          <a:pathLst>
            <a:path>
              <a:moveTo>
                <a:pt x="10659" y="730610"/>
              </a:moveTo>
              <a:arcTo wR="616464" hR="616464" stAng="10159768" swAng="1280463"/>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20234E-506C-4DE9-97B0-B422D51B0F9D}">
      <dsp:nvSpPr>
        <dsp:cNvPr id="0" name=""/>
        <dsp:cNvSpPr/>
      </dsp:nvSpPr>
      <dsp:spPr>
        <a:xfrm>
          <a:off x="233210" y="425999"/>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240441" y="433230"/>
        <a:ext cx="213431" cy="133668"/>
      </dsp:txXfrm>
    </dsp:sp>
    <dsp:sp modelId="{7D2CC48B-C525-4943-A30B-5180E9432D14}">
      <dsp:nvSpPr>
        <dsp:cNvPr id="0" name=""/>
        <dsp:cNvSpPr/>
      </dsp:nvSpPr>
      <dsp:spPr>
        <a:xfrm>
          <a:off x="316985" y="74097"/>
          <a:ext cx="1232929" cy="1232929"/>
        </a:xfrm>
        <a:custGeom>
          <a:avLst/>
          <a:gdLst/>
          <a:ahLst/>
          <a:cxnLst/>
          <a:rect l="0" t="0" r="0" b="0"/>
          <a:pathLst>
            <a:path>
              <a:moveTo>
                <a:pt x="60493" y="350148"/>
              </a:moveTo>
              <a:arcTo wR="616464" hR="616464" stAng="12335694" swAng="106592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6B7C8CD-583A-4750-ABFC-331A7DABF269}">
      <dsp:nvSpPr>
        <dsp:cNvPr id="0" name=""/>
        <dsp:cNvSpPr/>
      </dsp:nvSpPr>
      <dsp:spPr>
        <a:xfrm>
          <a:off x="457154" y="117766"/>
          <a:ext cx="227893" cy="148130"/>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3</a:t>
          </a:r>
        </a:p>
      </dsp:txBody>
      <dsp:txXfrm>
        <a:off x="464385" y="124997"/>
        <a:ext cx="213431" cy="133668"/>
      </dsp:txXfrm>
    </dsp:sp>
    <dsp:sp modelId="{9F5CDBF6-6F38-4BB7-9697-57DE66F12D5E}">
      <dsp:nvSpPr>
        <dsp:cNvPr id="0" name=""/>
        <dsp:cNvSpPr/>
      </dsp:nvSpPr>
      <dsp:spPr>
        <a:xfrm>
          <a:off x="316985" y="74097"/>
          <a:ext cx="1232929" cy="1232929"/>
        </a:xfrm>
        <a:custGeom>
          <a:avLst/>
          <a:gdLst/>
          <a:ahLst/>
          <a:cxnLst/>
          <a:rect l="0" t="0" r="0" b="0"/>
          <a:pathLst>
            <a:path>
              <a:moveTo>
                <a:pt x="369351" y="51696"/>
              </a:moveTo>
              <a:arcTo wR="616464" hR="616464" stAng="14782098" swAng="77094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2015-01-14T00:00:00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E65F9-6D1F-45BE-8AAF-04F59C177571}">
  <ds:schemaRefs>
    <ds:schemaRef ds:uri="http://schemas.microsoft.com/office/2009/outspace/metadata"/>
  </ds:schemaRefs>
</ds:datastoreItem>
</file>

<file path=customXml/itemProps3.xml><?xml version="1.0" encoding="utf-8"?>
<ds:datastoreItem xmlns:ds="http://schemas.openxmlformats.org/officeDocument/2006/customXml" ds:itemID="{5B3BF048-624E-4E11-B794-E32DA40577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OriginReport.Dotx</Template>
  <TotalTime>242</TotalTime>
  <Pages>5</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2</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subject>The Circular Input Queue (v1.0)</dc:subject>
  <dc:creator>Tch</dc:creator>
  <cp:lastModifiedBy>David Houtman</cp:lastModifiedBy>
  <cp:revision>28</cp:revision>
  <cp:lastPrinted>2022-05-16T04:13:00Z</cp:lastPrinted>
  <dcterms:created xsi:type="dcterms:W3CDTF">2015-01-19T21:26:00Z</dcterms:created>
  <dcterms:modified xsi:type="dcterms:W3CDTF">2022-05-16T04:20:00Z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TC017730839991</vt:lpwstr>
  </property>
</Properties>
</file>